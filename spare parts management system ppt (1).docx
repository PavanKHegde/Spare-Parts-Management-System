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7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 xml:space="preserve">           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de-CH"/>
        </w:rPr>
        <w:drawing>
          <wp:inline distT="0" distB="0" distL="114300" distR="114300">
            <wp:extent cx="7527925" cy="3721735"/>
            <wp:effectExtent l="0" t="0" r="635" b="12065"/>
            <wp:docPr id="14" name="Picture 14" descr="Screenshot 2023-07-13 13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07-13 1346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116205</wp:posOffset>
                </wp:positionV>
                <wp:extent cx="5278120" cy="534035"/>
                <wp:effectExtent l="4445" t="4445" r="571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1515" y="5068570"/>
                          <a:ext cx="5278120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2"/>
                                <w:szCs w:val="5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IN"/>
                              </w:rPr>
                              <w:t>“Spare Parts Management System”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pt;margin-top:9.15pt;height:42.05pt;width:415.6pt;z-index:251677696;mso-width-relative:page;mso-height-relative:page;" fillcolor="#FFFFFF [3201]" filled="t" stroked="t" coordsize="21600,21600" o:gfxdata="UEsDBAoAAAAAAIdO4kAAAAAAAAAAAAAAAAAEAAAAZHJzL1BLAwQUAAAACACHTuJAVRPjKNgAAAAL&#10;AQAADwAAAGRycy9kb3ducmV2LnhtbE2PzU7DMBCE70i8g7VI3KidlKIQ4vSAxA0hpfwe3XibRMTr&#10;NHaS8vZsT3Db0Yxmvym2J9eLGcfQedKQrBQIpNrbjhoNb69PNxmIEA1Z03tCDT8YYFteXhQmt36h&#10;CuddbASXUMiNhjbGIZcy1C06E1Z+QGLv4EdnIsuxkXY0C5e7XqZK3UlnOuIPrRnwscX6ezc5DS/z&#10;5N+bj039SV9LFbLDsXrOjlpfXyXqAUTEU/wLwxmf0aFkpr2fyAbRa0jv14we2cjWIM6BJN3wuj1f&#10;Kr0FWRby/4byF1BLAwQUAAAACACHTuJA0QBjiEsCAADCBAAADgAAAGRycy9lMm9Eb2MueG1srVTB&#10;btswDL0P2D8Iuq+20zhNgzpF1iLDgGItkBY7K7IcC5BETVJid18/SnbatNuhh+WgUOLDI/lI+uq6&#10;14ochPMSTEWLs5wSYTjU0uwq+vS4/jKnxAdmaqbAiIo+C0+vl58/XXV2ISbQgqqFI0hi/KKzFW1D&#10;sIss87wVmvkzsMKgswGnWcCr22W1Yx2ya5VN8nyWdeBq64AL7/H1dnDSkdF9hBCaRnJxC3yvhQkD&#10;qxOKBSzJt9J6ukzZNo3g4b5pvAhEVRQrDenEIGhv45ktr9hi55htJR9TYB9J4V1NmkmDQV+obllg&#10;ZO/kX1RacgcemnDGQWdDIUkRrKLI32mzaZkVqRaU2tsX0f3/o+U/Dg+OyLqiM0oM09jwR9EH8hV6&#10;MovqdNYvELSxCAs9PuPMHN89Psai+8bp+I/lEPTPLouyKCl5rmiZz+blxShz5OXoLycX82KCHeAR&#10;cT7Nz8vImL0SWefDNwGaRKOiDtuY1GWHOx8G6BES43pQsl5LpdLF7bY3ypEDw5av029kfwNThnSY&#10;6nmZJ+Y3Pv8RCkxXGcw6CjQIEa3Qb/tRtS3Uzyiag2HovOVrieXcMR8emMMpQwVwD8M9Ho0CzAZG&#10;i5IW3O9/vUc8Nh+9lHQ4tRX1v/bMCUrUd4NjcVlMp3HM02VaXkSV3alne+oxe30DqFKBG295MiM+&#10;qKPZONA/cV1XMSq6mOEYu6LhaN6EYZdw3blYrRIIB9uycGc2lkfq2BMDq32ARqbeRZkGbUb1cLRT&#10;98c1jLtzek+o10/P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E+Mo2AAAAAsBAAAPAAAAAAAA&#10;AAEAIAAAACIAAABkcnMvZG93bnJldi54bWxQSwECFAAUAAAACACHTuJA0QBjiEsCAADCBAAADgAA&#10;AAAAAAABACAAAAAn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2"/>
                          <w:szCs w:val="52"/>
                          <w:lang w:val="en-IN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IN"/>
                        </w:rPr>
                        <w:t>“Spare Parts Management System”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/>
          <w:sz w:val="27"/>
        </w:rPr>
        <w:sectPr>
          <w:type w:val="continuous"/>
          <w:pgSz w:w="19200" w:h="10800" w:orient="landscape"/>
          <w:pgMar w:top="1000" w:right="420" w:bottom="280" w:left="40" w:header="720" w:footer="720" w:gutter="0"/>
          <w:cols w:space="720" w:num="1"/>
        </w:sectPr>
      </w:pPr>
    </w:p>
    <w:p>
      <w:pPr>
        <w:spacing w:before="33"/>
        <w:ind w:right="0" w:firstLine="12100" w:firstLineChars="5500"/>
        <w:jc w:val="both"/>
        <w:rPr>
          <w:rFonts w:hint="default"/>
          <w:sz w:val="34"/>
          <w:lang w:val="en-I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  <w:u w:val="single"/>
        </w:rPr>
        <w:t>Presentation</w:t>
      </w:r>
      <w:r>
        <w:rPr>
          <w:spacing w:val="-12"/>
          <w:sz w:val="34"/>
          <w:u w:val="single"/>
        </w:rPr>
        <w:t xml:space="preserve"> </w:t>
      </w:r>
      <w:r>
        <w:rPr>
          <w:sz w:val="34"/>
          <w:u w:val="single"/>
        </w:rPr>
        <w:t>By</w:t>
      </w:r>
      <w:r>
        <w:rPr>
          <w:rFonts w:hint="default"/>
          <w:sz w:val="34"/>
          <w:u w:val="single"/>
          <w:lang w:val="en-IN"/>
        </w:rPr>
        <w:t>:</w:t>
      </w:r>
    </w:p>
    <w:p>
      <w:pPr>
        <w:pStyle w:val="7"/>
        <w:spacing w:before="5"/>
        <w:rPr>
          <w:sz w:val="45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8095615</wp:posOffset>
                </wp:positionH>
                <wp:positionV relativeFrom="paragraph">
                  <wp:posOffset>123190</wp:posOffset>
                </wp:positionV>
                <wp:extent cx="2276475" cy="418465"/>
                <wp:effectExtent l="4445" t="4445" r="50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1015" y="5506720"/>
                          <a:ext cx="2276475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Pavan Hegde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7.45pt;margin-top:9.7pt;height:32.95pt;width:179.25pt;z-index:251676672;mso-width-relative:page;mso-height-relative:page;" fillcolor="#FFFFFF [3201]" filled="t" stroked="t" coordsize="21600,21600" o:gfxdata="UEsDBAoAAAAAAIdO4kAAAAAAAAAAAAAAAAAEAAAAZHJzL1BLAwQUAAAACACHTuJAH09SrNkAAAAL&#10;AQAADwAAAGRycy9kb3ducmV2LnhtbE2PzU7DMBCE70i8g7VI3KjTpi1piNMDEjeElPLTHt14m0TE&#10;6zR2kvL2bE9wm9F+mp3JthfbihF73zhSMJ9FIJBKZxqqFHy8vzwkIHzQZHTrCBX8oIdtfnuT6dS4&#10;iQocd6ESHEI+1QrqELpUSl/WaLWfuQ6JbyfXWx3Y9pU0vZ443LZyEUVraXVD/KHWHT7XWH7vBqvg&#10;bRzcZ/W1Kvd0mAqfnM7Fa3JW6v5uHj2BCHgJfzBc63N1yLnT0Q1kvGjZLx6XG2ZZbZYgrsQ6jlkd&#10;FSSrGGSeyf8b8l9QSwMEFAAAAAgAh07iQOrDytpMAgAAwwQAAA4AAABkcnMvZTJvRG9jLnhtbK1U&#10;wW7bMAy9D9g/CLqvtjMnTYM6RdYiw4BgLdAOOyuyHAuQRE1SYmdfP0p22rTboYfloFDiwyP5SPr6&#10;pteKHITzEkxFi4ucEmE41NLsKvrjaf1pTokPzNRMgREVPQpPb5YfP1x3diEm0IKqhSNIYvyisxVt&#10;Q7CLLPO8FZr5C7DCoLMBp1nAq9tltWMdsmuVTfJ8lnXgauuAC+/x9W5w0pHRvYcQmkZycQd8r4UJ&#10;A6sTigUsybfSerpM2TaN4OG+abwIRFUUKw3pxCBob+OZLa/ZYueYbSUfU2DvSeFNTZpJg0Gfqe5Y&#10;YGTv5F9UWnIHHppwwUFnQyFJEayiyN9o89gyK1ItKLW3z6L7/0fLvx8eHJF1RUtKDNPY8CfRB/IF&#10;elJGdTrrFwh6tAgLPT7jzJzePT7GovvG6fiP5RD0z4tJkRdTSo4VnU7z2eVk1DkScwRMJpez8hIB&#10;HBFlMS9n00iZvTBZ58NXAZpEo6IO+5jkZYeNDwP0BImBPShZr6VS6eJ221vlyIFhz9fpN7K/gilD&#10;uorOPk/zxPzK599Dgekqg1lHhQYlohX6bT/KtoX6iKo5GKbOW76WWM6G+fDAHI4ZDiEuYrjHo1GA&#10;2cBoUdKC+/2v94jH7qOXkg7HtqL+1545QYn6ZnAuroqyjHOeLuU0Sk/cuWd77jF7fQuoUoErb3ky&#10;Iz6ok9k40D9xX1cxKrqY4Ri7ouFk3oZhmXDfuVitEggn27KwMY+WR+rYEwOrfYBGpt5FmQZtRvVw&#10;tlP3xz2My3N+T6iXb8/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9PUqzZAAAACwEAAA8AAAAA&#10;AAAAAQAgAAAAIgAAAGRycy9kb3ducmV2LnhtbFBLAQIUABQAAAAIAIdO4kDqw8raTAIAAMM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  <w:t>Pavan Hegde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8067040</wp:posOffset>
                </wp:positionH>
                <wp:positionV relativeFrom="paragraph">
                  <wp:posOffset>570865</wp:posOffset>
                </wp:positionV>
                <wp:extent cx="2295525" cy="438150"/>
                <wp:effectExtent l="4445" t="4445" r="1651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92440" y="5954395"/>
                          <a:ext cx="2295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Shreevathsa Hegde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5.2pt;margin-top:44.95pt;height:34.5pt;width:180.75pt;z-index:251675648;mso-width-relative:page;mso-height-relative:page;" fillcolor="#FFFFFF [3201]" filled="t" stroked="t" coordsize="21600,21600" o:gfxdata="UEsDBAoAAAAAAIdO4kAAAAAAAAAAAAAAAAAEAAAAZHJzL1BLAwQUAAAACACHTuJAQluowtkAAAAM&#10;AQAADwAAAGRycy9kb3ducmV2LnhtbE2PzU7DMBCE70i8g7VI3KidQosT4vSAxA0hpfy0Rzd2k4h4&#10;ncZOUt6e7QluM9pPszP55uw6NtkhtB4VJAsBzGLlTYu1go/3lzsJLESNRncerYIfG2BTXF/lOjN+&#10;xtJO21gzCsGQaQVNjH3Geaga63RY+N4i3Y5+cDqSHWpuBj1TuOv4Uog1d7pF+tDo3j43tvrejk7B&#10;2zT6z/prVe1wP5dBHk/lqzwpdXuTiCdg0Z7jHwyX+lQdCup08COawDryy0fxQKwCmabALsT6PiF1&#10;ILWSKfAi5/9HFL9QSwMEFAAAAAgAh07iQOAfL9JLAgAAwwQAAA4AAABkcnMvZTJvRG9jLnhtbK1U&#10;TU8bMRC9V+p/sHwvmyxZSiI2KAWlqoQKElQ9O15v1pK/ajvZpb++z94EKO0BVc3BGXte3sy8mcnF&#10;5aAV2QsfpDU1nZ5MKBGG20aabU2/Paw/nFMSIjMNU9aImj6KQC+X799d9G4hSttZ1QhPQGLConc1&#10;7WJ0i6IIvBOahRPrhIGztV6ziKvfFo1nPdi1KsrJ5KzorW+ct1yEgNfr0UkPjP4thLZtJRfXlu+0&#10;MHFk9UKxiJJCJ12gy5xt2woeb9s2iEhUTVFpzCeCwN6ks1hesMXWM9dJfkiBvSWFVzVpJg2CPlFd&#10;s8jIzss/qLTk3gbbxhNudTEWkhVBFdPJK23uO+ZErgVSB/ckevh/tPzr/s4T2dS0pMQwjYY/iCGS&#10;T3YgZVKnd2EB0L0DLA54xswc3wMeU9FD63X6RjkE/vPJvJzNoPBjTat5NTudV6POiZgDUJbzqior&#10;SjgQs9PzaZUbUTwzOR/iZ2E1SUZNPfqY5WX7mxCRFaBHSAocrJLNWiqVL367uVKe7Bl6vs6fFB4/&#10;+Q2mDOlrenaK2P9GAUJlwJsUGpVIVhw2w0G2jW0eoZq349QFx9cS5dywEO+Yx5hBIixivMXRKots&#10;7MGipLP+59/eEx7dh5eSHmNb0/Bjx7ygRH0xmIv5NCsf82VWfSwRw7/0bF56zE5fWag0xco7ns2E&#10;j+pott7q79jXVYoKFzMcsWsaj+ZVHJcJ+87FapVBmGzH4o25dzxRJ3WNXe2ibWXuXZJp1OagHmY7&#10;9+ewh2l5Xt4z6vm/Z/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luowtkAAAAMAQAADwAAAAAA&#10;AAABACAAAAAiAAAAZHJzL2Rvd25yZXYueG1sUEsBAhQAFAAAAAgAh07iQOAfL9JLAgAAww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</w:rPr>
                        <w:t>Shreevathsa Hegde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                                                                                                                  </w:t>
      </w:r>
      <w:r>
        <w:br w:type="column"/>
      </w:r>
    </w:p>
    <w:p>
      <w:pPr>
        <w:spacing w:before="0"/>
        <w:ind w:left="228" w:right="0" w:firstLine="0"/>
        <w:jc w:val="left"/>
        <w:rPr>
          <w:sz w:val="36"/>
        </w:rPr>
      </w:pPr>
      <w:r>
        <w:rPr>
          <w:sz w:val="36"/>
        </w:rPr>
        <w:t>20U11064</w:t>
      </w:r>
    </w:p>
    <w:p>
      <w:pPr>
        <w:spacing w:before="0"/>
        <w:ind w:left="228" w:right="0" w:firstLine="0"/>
        <w:jc w:val="left"/>
        <w:rPr>
          <w:sz w:val="36"/>
        </w:rPr>
      </w:pPr>
    </w:p>
    <w:p>
      <w:pPr>
        <w:spacing w:before="0"/>
        <w:ind w:left="228" w:right="0" w:firstLine="0"/>
        <w:jc w:val="left"/>
        <w:rPr>
          <w:rFonts w:hint="default"/>
          <w:sz w:val="36"/>
          <w:lang w:val="en-IN"/>
        </w:rPr>
      </w:pPr>
      <w:r>
        <w:rPr>
          <w:rFonts w:hint="default"/>
          <w:sz w:val="36"/>
          <w:lang w:val="en-IN"/>
        </w:rPr>
        <w:t>20U11125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1000" w:right="420" w:bottom="280" w:left="40" w:header="720" w:footer="720" w:gutter="0"/>
          <w:cols w:equalWidth="0" w:num="2">
            <w:col w:w="16421" w:space="40"/>
            <w:col w:w="2279"/>
          </w:cols>
        </w:sectPr>
      </w:pPr>
    </w:p>
    <w:p>
      <w:pPr>
        <w:pStyle w:val="2"/>
        <w:numPr>
          <w:ilvl w:val="0"/>
          <w:numId w:val="1"/>
        </w:numPr>
        <w:tabs>
          <w:tab w:val="left" w:pos="2001"/>
          <w:tab w:val="right" w:pos="17046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9" o:spid="_x0000_s1039" o:spt="1" style="position:absolute;left:0pt;margin-left:0.05pt;margin-top:0.05pt;height:539.85pt;width:959.85pt;mso-position-horizontal-relative:page;mso-position-vertical-relative:page;z-index:-251655168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Introduction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2</w:t>
      </w:r>
    </w:p>
    <w:p>
      <w:pPr>
        <w:pStyle w:val="9"/>
        <w:numPr>
          <w:ilvl w:val="0"/>
          <w:numId w:val="2"/>
        </w:numPr>
        <w:tabs>
          <w:tab w:val="left" w:pos="643"/>
          <w:tab w:val="left" w:pos="644"/>
        </w:tabs>
        <w:spacing w:before="796" w:after="0" w:line="216" w:lineRule="auto"/>
        <w:ind w:left="644" w:right="727" w:hanging="540"/>
        <w:jc w:val="left"/>
        <w:rPr>
          <w:rFonts w:ascii="Segoe UI" w:hAnsi="Segoe UI"/>
          <w:sz w:val="44"/>
        </w:rPr>
      </w:pPr>
      <w:r>
        <w:rPr>
          <w:rFonts w:ascii="Segoe UI" w:hAnsi="Segoe UI"/>
          <w:sz w:val="44"/>
        </w:rPr>
        <w:t>“spare</w:t>
      </w:r>
      <w:r>
        <w:rPr>
          <w:rFonts w:ascii="Segoe UI" w:hAnsi="Segoe UI"/>
          <w:spacing w:val="-5"/>
          <w:sz w:val="44"/>
        </w:rPr>
        <w:t xml:space="preserve"> </w:t>
      </w:r>
      <w:r>
        <w:rPr>
          <w:rFonts w:ascii="Segoe UI" w:hAnsi="Segoe UI"/>
          <w:sz w:val="44"/>
        </w:rPr>
        <w:t>parts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manage</w:t>
      </w:r>
      <w:r>
        <w:rPr>
          <w:rFonts w:hint="default" w:ascii="Segoe UI" w:hAnsi="Segoe UI"/>
          <w:sz w:val="44"/>
          <w:lang w:val="en-IN"/>
        </w:rPr>
        <w:t>me</w:t>
      </w:r>
      <w:r>
        <w:rPr>
          <w:rFonts w:ascii="Segoe UI" w:hAnsi="Segoe UI"/>
          <w:sz w:val="44"/>
        </w:rPr>
        <w:t>nt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system”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project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is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made</w:t>
      </w:r>
      <w:r>
        <w:rPr>
          <w:rFonts w:ascii="Segoe UI" w:hAnsi="Segoe UI"/>
          <w:spacing w:val="112"/>
          <w:sz w:val="44"/>
        </w:rPr>
        <w:t xml:space="preserve"> </w:t>
      </w:r>
      <w:r>
        <w:rPr>
          <w:rFonts w:ascii="Segoe UI" w:hAnsi="Segoe UI"/>
          <w:sz w:val="44"/>
        </w:rPr>
        <w:t>to</w:t>
      </w:r>
      <w:r>
        <w:rPr>
          <w:rFonts w:ascii="Segoe UI" w:hAnsi="Segoe UI"/>
          <w:spacing w:val="-3"/>
          <w:sz w:val="44"/>
        </w:rPr>
        <w:t xml:space="preserve"> </w:t>
      </w:r>
      <w:r>
        <w:rPr>
          <w:rFonts w:ascii="Segoe UI" w:hAnsi="Segoe UI"/>
          <w:sz w:val="44"/>
        </w:rPr>
        <w:t>purchase</w:t>
      </w:r>
      <w:r>
        <w:rPr>
          <w:rFonts w:ascii="Segoe UI" w:hAnsi="Segoe UI"/>
          <w:spacing w:val="-5"/>
          <w:sz w:val="44"/>
        </w:rPr>
        <w:t xml:space="preserve"> </w:t>
      </w:r>
      <w:r>
        <w:rPr>
          <w:rFonts w:ascii="Segoe UI" w:hAnsi="Segoe UI"/>
          <w:sz w:val="44"/>
        </w:rPr>
        <w:t>the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spare</w:t>
      </w:r>
      <w:r>
        <w:rPr>
          <w:rFonts w:ascii="Segoe UI" w:hAnsi="Segoe UI"/>
          <w:spacing w:val="-5"/>
          <w:sz w:val="44"/>
        </w:rPr>
        <w:t xml:space="preserve"> </w:t>
      </w:r>
      <w:r>
        <w:rPr>
          <w:rFonts w:ascii="Segoe UI" w:hAnsi="Segoe UI"/>
          <w:sz w:val="44"/>
        </w:rPr>
        <w:t>parts</w:t>
      </w:r>
      <w:r>
        <w:rPr>
          <w:rFonts w:ascii="Segoe UI" w:hAnsi="Segoe UI"/>
          <w:spacing w:val="-3"/>
          <w:sz w:val="44"/>
        </w:rPr>
        <w:t xml:space="preserve"> </w:t>
      </w:r>
      <w:r>
        <w:rPr>
          <w:rFonts w:ascii="Segoe UI" w:hAnsi="Segoe UI"/>
          <w:sz w:val="44"/>
        </w:rPr>
        <w:t>in</w:t>
      </w:r>
      <w:r>
        <w:rPr>
          <w:rFonts w:ascii="Segoe UI" w:hAnsi="Segoe UI"/>
          <w:spacing w:val="-4"/>
          <w:sz w:val="44"/>
        </w:rPr>
        <w:t xml:space="preserve"> </w:t>
      </w:r>
      <w:r>
        <w:rPr>
          <w:rFonts w:ascii="Segoe UI" w:hAnsi="Segoe UI"/>
          <w:sz w:val="44"/>
        </w:rPr>
        <w:t>online</w:t>
      </w:r>
      <w:r>
        <w:rPr>
          <w:rFonts w:ascii="Segoe UI" w:hAnsi="Segoe UI"/>
          <w:spacing w:val="-5"/>
          <w:sz w:val="44"/>
        </w:rPr>
        <w:t xml:space="preserve"> </w:t>
      </w:r>
      <w:r>
        <w:rPr>
          <w:rFonts w:ascii="Segoe UI" w:hAnsi="Segoe UI"/>
          <w:sz w:val="44"/>
        </w:rPr>
        <w:t>very</w:t>
      </w:r>
      <w:r>
        <w:rPr>
          <w:rFonts w:hint="default" w:ascii="Segoe UI" w:hAnsi="Segoe UI"/>
          <w:sz w:val="44"/>
          <w:lang w:val="en-IN"/>
        </w:rPr>
        <w:t xml:space="preserve"> </w:t>
      </w:r>
      <w:r>
        <w:rPr>
          <w:rFonts w:ascii="Segoe UI" w:hAnsi="Segoe UI"/>
          <w:spacing w:val="-117"/>
          <w:sz w:val="44"/>
        </w:rPr>
        <w:t xml:space="preserve"> </w:t>
      </w:r>
      <w:r>
        <w:rPr>
          <w:rFonts w:ascii="Segoe UI" w:hAnsi="Segoe UI"/>
          <w:sz w:val="44"/>
        </w:rPr>
        <w:t>easily and hassle free. It provides a platform for both buyer and seller to digitally connect</w:t>
      </w:r>
      <w:r>
        <w:rPr>
          <w:rFonts w:ascii="Segoe UI" w:hAnsi="Segoe UI"/>
          <w:spacing w:val="1"/>
          <w:sz w:val="44"/>
        </w:rPr>
        <w:t xml:space="preserve"> </w:t>
      </w:r>
      <w:r>
        <w:rPr>
          <w:rFonts w:ascii="Segoe UI" w:hAnsi="Segoe UI"/>
          <w:sz w:val="44"/>
        </w:rPr>
        <w:t>with each other. It removes the pain of searching for best spare parts, since all the spare</w:t>
      </w:r>
      <w:r>
        <w:rPr>
          <w:rFonts w:ascii="Segoe UI" w:hAnsi="Segoe UI"/>
          <w:spacing w:val="1"/>
          <w:sz w:val="44"/>
        </w:rPr>
        <w:t xml:space="preserve"> </w:t>
      </w:r>
      <w:r>
        <w:rPr>
          <w:rFonts w:ascii="Segoe UI" w:hAnsi="Segoe UI"/>
          <w:sz w:val="44"/>
        </w:rPr>
        <w:t>parts will</w:t>
      </w:r>
      <w:r>
        <w:rPr>
          <w:rFonts w:ascii="Segoe UI" w:hAnsi="Segoe UI"/>
          <w:spacing w:val="1"/>
          <w:sz w:val="44"/>
        </w:rPr>
        <w:t xml:space="preserve"> </w:t>
      </w:r>
      <w:r>
        <w:rPr>
          <w:rFonts w:ascii="Segoe UI" w:hAnsi="Segoe UI"/>
          <w:sz w:val="44"/>
        </w:rPr>
        <w:t>be available in</w:t>
      </w:r>
      <w:r>
        <w:rPr>
          <w:rFonts w:ascii="Segoe UI" w:hAnsi="Segoe UI"/>
          <w:spacing w:val="1"/>
          <w:sz w:val="44"/>
        </w:rPr>
        <w:t xml:space="preserve"> </w:t>
      </w:r>
      <w:r>
        <w:rPr>
          <w:rFonts w:ascii="Segoe UI" w:hAnsi="Segoe UI"/>
          <w:sz w:val="44"/>
        </w:rPr>
        <w:t>one go</w:t>
      </w:r>
    </w:p>
    <w:p>
      <w:pPr>
        <w:spacing w:after="0" w:line="216" w:lineRule="auto"/>
        <w:jc w:val="left"/>
        <w:rPr>
          <w:rFonts w:ascii="Segoe UI" w:hAnsi="Segoe UI"/>
          <w:sz w:val="44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2"/>
        </w:numPr>
        <w:tabs>
          <w:tab w:val="left" w:pos="1824"/>
          <w:tab w:val="right" w:pos="17046"/>
        </w:tabs>
        <w:spacing w:before="82" w:after="0" w:line="240" w:lineRule="auto"/>
        <w:ind w:left="1823" w:right="0" w:hanging="721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0" o:spid="_x0000_s1040" o:spt="1" style="position:absolute;left:0pt;margin-left:0.05pt;margin-top:0.05pt;height:539.85pt;width:959.85pt;mso-position-horizontal-relative:page;mso-position-vertical-relative:page;z-index:-251654144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Current</w:t>
      </w:r>
      <w:r>
        <w:rPr>
          <w:spacing w:val="-1"/>
        </w:rPr>
        <w:t xml:space="preserve"> </w:t>
      </w:r>
      <w:r>
        <w:t>Scenario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3</w:t>
      </w:r>
    </w:p>
    <w:p>
      <w:pPr>
        <w:pStyle w:val="7"/>
        <w:spacing w:before="9"/>
        <w:rPr>
          <w:rFonts w:ascii="Microsoft New Tai Lue"/>
          <w:b/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35" w:lineRule="auto"/>
        <w:ind w:left="433" w:right="113" w:hanging="180"/>
        <w:jc w:val="left"/>
        <w:rPr>
          <w:sz w:val="40"/>
        </w:rPr>
      </w:pPr>
      <w:r>
        <w:rPr>
          <w:sz w:val="40"/>
        </w:rPr>
        <w:t>Increased</w:t>
      </w:r>
      <w:r>
        <w:rPr>
          <w:spacing w:val="-9"/>
          <w:sz w:val="40"/>
        </w:rPr>
        <w:t xml:space="preserve"> </w:t>
      </w:r>
      <w:r>
        <w:rPr>
          <w:sz w:val="40"/>
        </w:rPr>
        <w:t>Adoption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Digital</w:t>
      </w:r>
      <w:r>
        <w:rPr>
          <w:spacing w:val="-7"/>
          <w:sz w:val="40"/>
        </w:rPr>
        <w:t xml:space="preserve"> </w:t>
      </w:r>
      <w:r>
        <w:rPr>
          <w:sz w:val="40"/>
        </w:rPr>
        <w:t>Solutions:</w:t>
      </w:r>
      <w:r>
        <w:rPr>
          <w:spacing w:val="-7"/>
          <w:sz w:val="40"/>
        </w:rPr>
        <w:t xml:space="preserve"> </w:t>
      </w:r>
      <w:r>
        <w:rPr>
          <w:sz w:val="40"/>
        </w:rPr>
        <w:t>With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advancement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technology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growing</w:t>
      </w:r>
      <w:r>
        <w:rPr>
          <w:spacing w:val="-8"/>
          <w:sz w:val="40"/>
        </w:rPr>
        <w:t xml:space="preserve"> </w:t>
      </w:r>
      <w:r>
        <w:rPr>
          <w:sz w:val="40"/>
        </w:rPr>
        <w:t>need</w:t>
      </w:r>
      <w:r>
        <w:rPr>
          <w:spacing w:val="-9"/>
          <w:sz w:val="40"/>
        </w:rPr>
        <w:t xml:space="preserve"> </w:t>
      </w:r>
      <w:r>
        <w:rPr>
          <w:sz w:val="40"/>
        </w:rPr>
        <w:t>for</w:t>
      </w:r>
      <w:r>
        <w:rPr>
          <w:spacing w:val="-8"/>
          <w:sz w:val="40"/>
        </w:rPr>
        <w:t xml:space="preserve"> </w:t>
      </w:r>
      <w:r>
        <w:rPr>
          <w:sz w:val="40"/>
        </w:rPr>
        <w:t>efficient</w:t>
      </w:r>
      <w:r>
        <w:rPr>
          <w:spacing w:val="-87"/>
          <w:sz w:val="40"/>
        </w:rPr>
        <w:t xml:space="preserve"> </w:t>
      </w:r>
      <w:r>
        <w:rPr>
          <w:sz w:val="40"/>
        </w:rPr>
        <w:t>inventory</w:t>
      </w:r>
      <w:r>
        <w:rPr>
          <w:spacing w:val="-8"/>
          <w:sz w:val="40"/>
        </w:rPr>
        <w:t xml:space="preserve"> </w:t>
      </w:r>
      <w:r>
        <w:rPr>
          <w:sz w:val="40"/>
        </w:rPr>
        <w:t>management,</w:t>
      </w:r>
      <w:r>
        <w:rPr>
          <w:spacing w:val="-7"/>
          <w:sz w:val="40"/>
        </w:rPr>
        <w:t xml:space="preserve"> </w:t>
      </w:r>
      <w:r>
        <w:rPr>
          <w:sz w:val="40"/>
        </w:rPr>
        <w:t>organizations</w:t>
      </w:r>
      <w:r>
        <w:rPr>
          <w:spacing w:val="-8"/>
          <w:sz w:val="40"/>
        </w:rPr>
        <w:t xml:space="preserve"> </w:t>
      </w:r>
      <w:r>
        <w:rPr>
          <w:sz w:val="40"/>
        </w:rPr>
        <w:t>are</w:t>
      </w:r>
      <w:r>
        <w:rPr>
          <w:spacing w:val="-7"/>
          <w:sz w:val="40"/>
        </w:rPr>
        <w:t xml:space="preserve"> </w:t>
      </w:r>
      <w:r>
        <w:rPr>
          <w:sz w:val="40"/>
        </w:rPr>
        <w:t>increasingly</w:t>
      </w:r>
      <w:r>
        <w:rPr>
          <w:spacing w:val="-7"/>
          <w:sz w:val="40"/>
        </w:rPr>
        <w:t xml:space="preserve"> </w:t>
      </w:r>
      <w:r>
        <w:rPr>
          <w:sz w:val="40"/>
        </w:rPr>
        <w:t>adopting</w:t>
      </w:r>
      <w:r>
        <w:rPr>
          <w:spacing w:val="-8"/>
          <w:sz w:val="40"/>
        </w:rPr>
        <w:t xml:space="preserve"> </w:t>
      </w:r>
      <w:r>
        <w:rPr>
          <w:sz w:val="40"/>
        </w:rPr>
        <w:t>digital</w:t>
      </w:r>
      <w:r>
        <w:rPr>
          <w:spacing w:val="-7"/>
          <w:sz w:val="40"/>
        </w:rPr>
        <w:t xml:space="preserve"> </w:t>
      </w:r>
      <w:r>
        <w:rPr>
          <w:sz w:val="40"/>
        </w:rPr>
        <w:t>spare</w:t>
      </w:r>
      <w:r>
        <w:rPr>
          <w:spacing w:val="-7"/>
          <w:sz w:val="40"/>
        </w:rPr>
        <w:t xml:space="preserve"> </w:t>
      </w:r>
      <w:r>
        <w:rPr>
          <w:sz w:val="40"/>
        </w:rPr>
        <w:t>parts</w:t>
      </w:r>
      <w:r>
        <w:rPr>
          <w:spacing w:val="-8"/>
          <w:sz w:val="40"/>
        </w:rPr>
        <w:t xml:space="preserve"> </w:t>
      </w:r>
      <w:r>
        <w:rPr>
          <w:sz w:val="40"/>
        </w:rPr>
        <w:t>management</w:t>
      </w:r>
      <w:r>
        <w:rPr>
          <w:spacing w:val="-7"/>
          <w:sz w:val="40"/>
        </w:rPr>
        <w:t xml:space="preserve"> </w:t>
      </w:r>
      <w:r>
        <w:rPr>
          <w:sz w:val="40"/>
        </w:rPr>
        <w:t>systems.</w:t>
      </w:r>
    </w:p>
    <w:p>
      <w:pPr>
        <w:pStyle w:val="7"/>
        <w:spacing w:before="11"/>
        <w:rPr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40" w:lineRule="auto"/>
        <w:ind w:left="485" w:right="0" w:hanging="232"/>
        <w:jc w:val="left"/>
        <w:rPr>
          <w:sz w:val="40"/>
        </w:rPr>
      </w:pPr>
      <w:r>
        <w:rPr>
          <w:sz w:val="40"/>
        </w:rPr>
        <w:t>Providing</w:t>
      </w:r>
      <w:r>
        <w:rPr>
          <w:spacing w:val="-11"/>
          <w:sz w:val="40"/>
        </w:rPr>
        <w:t xml:space="preserve"> </w:t>
      </w:r>
      <w:r>
        <w:rPr>
          <w:sz w:val="40"/>
        </w:rPr>
        <w:t>several</w:t>
      </w:r>
      <w:r>
        <w:rPr>
          <w:spacing w:val="-10"/>
          <w:sz w:val="40"/>
        </w:rPr>
        <w:t xml:space="preserve"> </w:t>
      </w:r>
      <w:r>
        <w:rPr>
          <w:sz w:val="40"/>
        </w:rPr>
        <w:t>category</w:t>
      </w:r>
      <w:r>
        <w:rPr>
          <w:spacing w:val="-9"/>
          <w:sz w:val="40"/>
        </w:rPr>
        <w:t xml:space="preserve"> </w:t>
      </w:r>
      <w:r>
        <w:rPr>
          <w:sz w:val="40"/>
        </w:rPr>
        <w:t>of</w:t>
      </w:r>
      <w:r>
        <w:rPr>
          <w:spacing w:val="-10"/>
          <w:sz w:val="40"/>
        </w:rPr>
        <w:t xml:space="preserve"> </w:t>
      </w:r>
      <w:r>
        <w:rPr>
          <w:sz w:val="40"/>
        </w:rPr>
        <w:t>spare</w:t>
      </w:r>
      <w:r>
        <w:rPr>
          <w:spacing w:val="-9"/>
          <w:sz w:val="40"/>
        </w:rPr>
        <w:t xml:space="preserve"> </w:t>
      </w:r>
      <w:r>
        <w:rPr>
          <w:sz w:val="40"/>
        </w:rPr>
        <w:t>parts</w:t>
      </w:r>
      <w:r>
        <w:rPr>
          <w:spacing w:val="-11"/>
          <w:sz w:val="40"/>
        </w:rPr>
        <w:t xml:space="preserve"> </w:t>
      </w:r>
      <w:r>
        <w:rPr>
          <w:sz w:val="40"/>
        </w:rPr>
        <w:t>for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10"/>
          <w:sz w:val="40"/>
        </w:rPr>
        <w:t xml:space="preserve"> </w:t>
      </w:r>
      <w:r>
        <w:rPr>
          <w:sz w:val="40"/>
        </w:rPr>
        <w:t>customer</w:t>
      </w:r>
      <w:r>
        <w:rPr>
          <w:spacing w:val="-10"/>
          <w:sz w:val="40"/>
        </w:rPr>
        <w:t xml:space="preserve"> </w:t>
      </w:r>
      <w:r>
        <w:rPr>
          <w:sz w:val="40"/>
        </w:rPr>
        <w:t>which</w:t>
      </w:r>
      <w:r>
        <w:rPr>
          <w:spacing w:val="-11"/>
          <w:sz w:val="40"/>
        </w:rPr>
        <w:t xml:space="preserve"> </w:t>
      </w:r>
      <w:r>
        <w:rPr>
          <w:sz w:val="40"/>
        </w:rPr>
        <w:t>is</w:t>
      </w:r>
      <w:r>
        <w:rPr>
          <w:spacing w:val="-10"/>
          <w:sz w:val="40"/>
        </w:rPr>
        <w:t xml:space="preserve"> </w:t>
      </w:r>
      <w:r>
        <w:rPr>
          <w:sz w:val="40"/>
        </w:rPr>
        <w:t>available</w:t>
      </w:r>
      <w:r>
        <w:rPr>
          <w:spacing w:val="-10"/>
          <w:sz w:val="40"/>
        </w:rPr>
        <w:t xml:space="preserve"> </w:t>
      </w:r>
      <w:r>
        <w:rPr>
          <w:sz w:val="40"/>
        </w:rPr>
        <w:t>very</w:t>
      </w:r>
      <w:r>
        <w:rPr>
          <w:spacing w:val="-9"/>
          <w:sz w:val="40"/>
        </w:rPr>
        <w:t xml:space="preserve"> </w:t>
      </w:r>
      <w:r>
        <w:rPr>
          <w:sz w:val="40"/>
        </w:rPr>
        <w:t>rarely</w:t>
      </w:r>
    </w:p>
    <w:p>
      <w:pPr>
        <w:pStyle w:val="7"/>
        <w:spacing w:before="8"/>
        <w:rPr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40" w:lineRule="auto"/>
        <w:ind w:left="485" w:right="0" w:hanging="232"/>
        <w:jc w:val="left"/>
        <w:rPr>
          <w:sz w:val="40"/>
        </w:rPr>
      </w:pPr>
      <w:r>
        <w:rPr>
          <w:sz w:val="40"/>
        </w:rPr>
        <w:t>Admin</w:t>
      </w:r>
      <w:r>
        <w:rPr>
          <w:spacing w:val="-6"/>
          <w:sz w:val="40"/>
        </w:rPr>
        <w:t xml:space="preserve"> </w:t>
      </w:r>
      <w:r>
        <w:rPr>
          <w:sz w:val="40"/>
        </w:rPr>
        <w:t>can</w:t>
      </w:r>
      <w:r>
        <w:rPr>
          <w:spacing w:val="-5"/>
          <w:sz w:val="40"/>
        </w:rPr>
        <w:t xml:space="preserve"> </w:t>
      </w:r>
      <w:r>
        <w:rPr>
          <w:sz w:val="40"/>
        </w:rPr>
        <w:t>adding</w:t>
      </w:r>
      <w:r>
        <w:rPr>
          <w:spacing w:val="-5"/>
          <w:sz w:val="40"/>
        </w:rPr>
        <w:t xml:space="preserve"> </w:t>
      </w:r>
      <w:r>
        <w:rPr>
          <w:sz w:val="40"/>
        </w:rPr>
        <w:t>new</w:t>
      </w:r>
      <w:r>
        <w:rPr>
          <w:spacing w:val="-6"/>
          <w:sz w:val="40"/>
        </w:rPr>
        <w:t xml:space="preserve"> </w:t>
      </w:r>
      <w:r>
        <w:rPr>
          <w:sz w:val="40"/>
        </w:rPr>
        <w:t>spare</w:t>
      </w:r>
      <w:r>
        <w:rPr>
          <w:spacing w:val="-4"/>
          <w:sz w:val="40"/>
        </w:rPr>
        <w:t xml:space="preserve"> </w:t>
      </w:r>
      <w:r>
        <w:rPr>
          <w:sz w:val="40"/>
        </w:rPr>
        <w:t>parts</w:t>
      </w:r>
      <w:r>
        <w:rPr>
          <w:spacing w:val="-5"/>
          <w:sz w:val="40"/>
        </w:rPr>
        <w:t xml:space="preserve"> </w:t>
      </w:r>
      <w:r>
        <w:rPr>
          <w:sz w:val="40"/>
        </w:rPr>
        <w:t>very</w:t>
      </w:r>
      <w:r>
        <w:rPr>
          <w:spacing w:val="-5"/>
          <w:sz w:val="40"/>
        </w:rPr>
        <w:t xml:space="preserve"> </w:t>
      </w:r>
      <w:r>
        <w:rPr>
          <w:sz w:val="40"/>
        </w:rPr>
        <w:t>easily</w:t>
      </w:r>
    </w:p>
    <w:p>
      <w:pPr>
        <w:pStyle w:val="7"/>
        <w:spacing w:before="8"/>
        <w:rPr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40" w:lineRule="auto"/>
        <w:ind w:left="485" w:right="0" w:hanging="232"/>
        <w:jc w:val="left"/>
        <w:rPr>
          <w:sz w:val="40"/>
        </w:rPr>
      </w:pPr>
      <w:r>
        <w:rPr>
          <w:sz w:val="40"/>
        </w:rPr>
        <w:t>Customer</w:t>
      </w:r>
      <w:r>
        <w:rPr>
          <w:spacing w:val="-8"/>
          <w:sz w:val="40"/>
        </w:rPr>
        <w:t xml:space="preserve"> </w:t>
      </w:r>
      <w:r>
        <w:rPr>
          <w:sz w:val="40"/>
        </w:rPr>
        <w:t>can</w:t>
      </w:r>
      <w:r>
        <w:rPr>
          <w:spacing w:val="-7"/>
          <w:sz w:val="40"/>
        </w:rPr>
        <w:t xml:space="preserve"> </w:t>
      </w:r>
      <w:r>
        <w:rPr>
          <w:sz w:val="40"/>
        </w:rPr>
        <w:t>login</w:t>
      </w:r>
      <w:r>
        <w:rPr>
          <w:spacing w:val="-8"/>
          <w:sz w:val="40"/>
        </w:rPr>
        <w:t xml:space="preserve"> </w:t>
      </w:r>
      <w:r>
        <w:rPr>
          <w:sz w:val="40"/>
        </w:rPr>
        <w:t>into</w:t>
      </w:r>
      <w:r>
        <w:rPr>
          <w:spacing w:val="-6"/>
          <w:sz w:val="40"/>
        </w:rPr>
        <w:t xml:space="preserve"> </w:t>
      </w:r>
      <w:r>
        <w:rPr>
          <w:sz w:val="40"/>
        </w:rPr>
        <w:t>our</w:t>
      </w:r>
      <w:r>
        <w:rPr>
          <w:spacing w:val="-8"/>
          <w:sz w:val="40"/>
        </w:rPr>
        <w:t xml:space="preserve"> </w:t>
      </w:r>
      <w:r>
        <w:rPr>
          <w:sz w:val="40"/>
        </w:rPr>
        <w:t>account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77"/>
          <w:sz w:val="40"/>
        </w:rPr>
        <w:t xml:space="preserve"> </w:t>
      </w:r>
      <w:r>
        <w:rPr>
          <w:sz w:val="40"/>
        </w:rPr>
        <w:t>taking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benefits</w:t>
      </w:r>
      <w:r>
        <w:rPr>
          <w:spacing w:val="-8"/>
          <w:sz w:val="40"/>
        </w:rPr>
        <w:t xml:space="preserve"> </w:t>
      </w:r>
      <w:r>
        <w:rPr>
          <w:sz w:val="40"/>
        </w:rPr>
        <w:t>from</w:t>
      </w:r>
      <w:r>
        <w:rPr>
          <w:spacing w:val="-6"/>
          <w:sz w:val="40"/>
        </w:rPr>
        <w:t xml:space="preserve"> </w:t>
      </w:r>
      <w:r>
        <w:rPr>
          <w:sz w:val="40"/>
        </w:rPr>
        <w:t>our</w:t>
      </w:r>
      <w:r>
        <w:rPr>
          <w:spacing w:val="-8"/>
          <w:sz w:val="40"/>
        </w:rPr>
        <w:t xml:space="preserve"> </w:t>
      </w:r>
      <w:r>
        <w:rPr>
          <w:sz w:val="40"/>
        </w:rPr>
        <w:t>website.</w:t>
      </w:r>
    </w:p>
    <w:p>
      <w:pPr>
        <w:pStyle w:val="7"/>
        <w:spacing w:before="8"/>
        <w:rPr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40" w:lineRule="auto"/>
        <w:ind w:left="485" w:right="0" w:hanging="232"/>
        <w:jc w:val="left"/>
        <w:rPr>
          <w:sz w:val="40"/>
        </w:rPr>
      </w:pPr>
      <w:r>
        <w:rPr>
          <w:sz w:val="40"/>
        </w:rPr>
        <w:t>Admin</w:t>
      </w:r>
      <w:r>
        <w:rPr>
          <w:spacing w:val="-7"/>
          <w:sz w:val="40"/>
        </w:rPr>
        <w:t xml:space="preserve"> </w:t>
      </w:r>
      <w:r>
        <w:rPr>
          <w:sz w:val="40"/>
        </w:rPr>
        <w:t>will</w:t>
      </w:r>
      <w:r>
        <w:rPr>
          <w:spacing w:val="-5"/>
          <w:sz w:val="40"/>
        </w:rPr>
        <w:t xml:space="preserve"> </w:t>
      </w:r>
      <w:r>
        <w:rPr>
          <w:sz w:val="40"/>
        </w:rPr>
        <w:t>view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order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payment</w:t>
      </w:r>
      <w:r>
        <w:rPr>
          <w:spacing w:val="-5"/>
          <w:sz w:val="40"/>
        </w:rPr>
        <w:t xml:space="preserve"> </w:t>
      </w:r>
      <w:r>
        <w:rPr>
          <w:sz w:val="40"/>
        </w:rPr>
        <w:t>details</w:t>
      </w:r>
      <w:r>
        <w:rPr>
          <w:spacing w:val="-7"/>
          <w:sz w:val="40"/>
        </w:rPr>
        <w:t xml:space="preserve"> </w:t>
      </w:r>
      <w:r>
        <w:rPr>
          <w:sz w:val="40"/>
        </w:rPr>
        <w:t>so</w:t>
      </w:r>
      <w:r>
        <w:rPr>
          <w:spacing w:val="-5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he</w:t>
      </w:r>
      <w:r>
        <w:rPr>
          <w:spacing w:val="-6"/>
          <w:sz w:val="40"/>
        </w:rPr>
        <w:t xml:space="preserve"> </w:t>
      </w:r>
      <w:r>
        <w:rPr>
          <w:sz w:val="40"/>
        </w:rPr>
        <w:t>can</w:t>
      </w:r>
      <w:r>
        <w:rPr>
          <w:spacing w:val="-6"/>
          <w:sz w:val="40"/>
        </w:rPr>
        <w:t xml:space="preserve"> </w:t>
      </w:r>
      <w:r>
        <w:rPr>
          <w:sz w:val="40"/>
        </w:rPr>
        <w:t>easily</w:t>
      </w:r>
      <w:r>
        <w:rPr>
          <w:spacing w:val="-5"/>
          <w:sz w:val="40"/>
        </w:rPr>
        <w:t xml:space="preserve"> </w:t>
      </w:r>
      <w:r>
        <w:rPr>
          <w:sz w:val="40"/>
        </w:rPr>
        <w:t>track</w:t>
      </w:r>
      <w:r>
        <w:rPr>
          <w:spacing w:val="-5"/>
          <w:sz w:val="40"/>
        </w:rPr>
        <w:t xml:space="preserve"> </w:t>
      </w:r>
      <w:r>
        <w:rPr>
          <w:sz w:val="40"/>
        </w:rPr>
        <w:t>it.</w:t>
      </w:r>
    </w:p>
    <w:p>
      <w:pPr>
        <w:pStyle w:val="7"/>
        <w:spacing w:before="8"/>
        <w:rPr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40" w:lineRule="auto"/>
        <w:ind w:left="485" w:right="0" w:hanging="232"/>
        <w:jc w:val="left"/>
        <w:rPr>
          <w:sz w:val="40"/>
        </w:rPr>
      </w:pPr>
      <w:r>
        <w:rPr>
          <w:sz w:val="40"/>
        </w:rPr>
        <w:t>customer</w:t>
      </w:r>
      <w:r>
        <w:rPr>
          <w:spacing w:val="-7"/>
          <w:sz w:val="40"/>
        </w:rPr>
        <w:t xml:space="preserve"> </w:t>
      </w:r>
      <w:r>
        <w:rPr>
          <w:sz w:val="40"/>
        </w:rPr>
        <w:t>can</w:t>
      </w:r>
      <w:r>
        <w:rPr>
          <w:spacing w:val="-7"/>
          <w:sz w:val="40"/>
        </w:rPr>
        <w:t xml:space="preserve"> </w:t>
      </w:r>
      <w:r>
        <w:rPr>
          <w:sz w:val="40"/>
        </w:rPr>
        <w:t>easily</w:t>
      </w:r>
      <w:r>
        <w:rPr>
          <w:spacing w:val="-6"/>
          <w:sz w:val="40"/>
        </w:rPr>
        <w:t xml:space="preserve"> </w:t>
      </w:r>
      <w:r>
        <w:rPr>
          <w:sz w:val="40"/>
        </w:rPr>
        <w:t>view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order</w:t>
      </w:r>
      <w:r>
        <w:rPr>
          <w:spacing w:val="79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spare</w:t>
      </w:r>
      <w:r>
        <w:rPr>
          <w:spacing w:val="-6"/>
          <w:sz w:val="40"/>
        </w:rPr>
        <w:t xml:space="preserve"> </w:t>
      </w:r>
      <w:r>
        <w:rPr>
          <w:sz w:val="40"/>
        </w:rPr>
        <w:t>parts</w:t>
      </w:r>
      <w:r>
        <w:rPr>
          <w:spacing w:val="-7"/>
          <w:sz w:val="40"/>
        </w:rPr>
        <w:t xml:space="preserve"> </w:t>
      </w:r>
      <w:r>
        <w:rPr>
          <w:sz w:val="40"/>
        </w:rPr>
        <w:t>through</w:t>
      </w:r>
      <w:r>
        <w:rPr>
          <w:spacing w:val="-7"/>
          <w:sz w:val="40"/>
        </w:rPr>
        <w:t xml:space="preserve"> </w:t>
      </w:r>
      <w:r>
        <w:rPr>
          <w:sz w:val="40"/>
        </w:rPr>
        <w:t>website</w:t>
      </w:r>
      <w:r>
        <w:rPr>
          <w:spacing w:val="-5"/>
          <w:sz w:val="40"/>
        </w:rPr>
        <w:t xml:space="preserve"> </w:t>
      </w:r>
      <w:r>
        <w:rPr>
          <w:sz w:val="40"/>
        </w:rPr>
        <w:t>.</w:t>
      </w:r>
    </w:p>
    <w:p>
      <w:pPr>
        <w:pStyle w:val="7"/>
        <w:spacing w:before="8"/>
        <w:rPr>
          <w:sz w:val="38"/>
        </w:rPr>
      </w:pPr>
    </w:p>
    <w:p>
      <w:pPr>
        <w:pStyle w:val="9"/>
        <w:numPr>
          <w:ilvl w:val="0"/>
          <w:numId w:val="3"/>
        </w:numPr>
        <w:tabs>
          <w:tab w:val="left" w:pos="485"/>
        </w:tabs>
        <w:spacing w:before="0" w:after="0" w:line="240" w:lineRule="auto"/>
        <w:ind w:left="485" w:right="0" w:hanging="232"/>
        <w:jc w:val="left"/>
        <w:rPr>
          <w:sz w:val="40"/>
        </w:rPr>
      </w:pPr>
      <w:r>
        <w:rPr>
          <w:sz w:val="40"/>
        </w:rPr>
        <w:t>customer</w:t>
      </w:r>
      <w:r>
        <w:rPr>
          <w:spacing w:val="-8"/>
          <w:sz w:val="40"/>
        </w:rPr>
        <w:t xml:space="preserve"> </w:t>
      </w:r>
      <w:r>
        <w:rPr>
          <w:sz w:val="40"/>
        </w:rPr>
        <w:t>can</w:t>
      </w:r>
      <w:r>
        <w:rPr>
          <w:spacing w:val="-8"/>
          <w:sz w:val="40"/>
        </w:rPr>
        <w:t xml:space="preserve"> </w:t>
      </w:r>
      <w:r>
        <w:rPr>
          <w:sz w:val="40"/>
        </w:rPr>
        <w:t>make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payment</w:t>
      </w:r>
      <w:r>
        <w:rPr>
          <w:spacing w:val="-7"/>
          <w:sz w:val="40"/>
        </w:rPr>
        <w:t xml:space="preserve"> </w:t>
      </w:r>
      <w:r>
        <w:rPr>
          <w:sz w:val="40"/>
        </w:rPr>
        <w:t>in</w:t>
      </w:r>
      <w:r>
        <w:rPr>
          <w:spacing w:val="-8"/>
          <w:sz w:val="40"/>
        </w:rPr>
        <w:t xml:space="preserve"> </w:t>
      </w:r>
      <w:r>
        <w:rPr>
          <w:sz w:val="40"/>
        </w:rPr>
        <w:t>online</w:t>
      </w:r>
      <w:r>
        <w:rPr>
          <w:spacing w:val="-7"/>
          <w:sz w:val="40"/>
        </w:rPr>
        <w:t xml:space="preserve"> </w:t>
      </w:r>
      <w:r>
        <w:rPr>
          <w:sz w:val="40"/>
        </w:rPr>
        <w:t>through</w:t>
      </w:r>
      <w:r>
        <w:rPr>
          <w:spacing w:val="-8"/>
          <w:sz w:val="40"/>
        </w:rPr>
        <w:t xml:space="preserve"> </w:t>
      </w:r>
      <w:r>
        <w:rPr>
          <w:sz w:val="40"/>
        </w:rPr>
        <w:t>QR</w:t>
      </w:r>
      <w:r>
        <w:rPr>
          <w:spacing w:val="-8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z w:val="40"/>
        </w:rPr>
        <w:t>displayed</w:t>
      </w:r>
      <w:r>
        <w:rPr>
          <w:spacing w:val="-7"/>
          <w:sz w:val="40"/>
        </w:rPr>
        <w:t xml:space="preserve"> </w:t>
      </w:r>
      <w:r>
        <w:rPr>
          <w:sz w:val="40"/>
        </w:rPr>
        <w:t>on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page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1824"/>
          <w:tab w:val="right" w:pos="17046"/>
        </w:tabs>
        <w:spacing w:before="82" w:after="0" w:line="240" w:lineRule="auto"/>
        <w:ind w:left="1823" w:right="0" w:hanging="721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1" o:spid="_x0000_s1041" o:spt="1" style="position:absolute;left:0pt;margin-left:0.05pt;margin-top:0.05pt;height:539.85pt;width:959.85pt;mso-position-horizontal-relative:page;mso-position-vertical-relative:page;z-index:-251653120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Our</w:t>
      </w:r>
      <w:r>
        <w:rPr>
          <w:spacing w:val="-1"/>
        </w:rPr>
        <w:t xml:space="preserve"> </w:t>
      </w:r>
      <w:r>
        <w:t>Objectives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4</w:t>
      </w:r>
    </w:p>
    <w:p>
      <w:pPr>
        <w:pStyle w:val="9"/>
        <w:numPr>
          <w:ilvl w:val="0"/>
          <w:numId w:val="4"/>
        </w:numPr>
        <w:tabs>
          <w:tab w:val="left" w:pos="1090"/>
        </w:tabs>
        <w:spacing w:before="356" w:after="0" w:line="240" w:lineRule="auto"/>
        <w:ind w:left="1089" w:right="0" w:hanging="499"/>
        <w:jc w:val="left"/>
        <w:rPr>
          <w:sz w:val="48"/>
        </w:rPr>
      </w:pPr>
      <w:r>
        <w:rPr>
          <w:sz w:val="48"/>
        </w:rPr>
        <w:t>Enhance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quality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products</w:t>
      </w:r>
    </w:p>
    <w:p>
      <w:pPr>
        <w:pStyle w:val="7"/>
        <w:spacing w:before="5"/>
        <w:rPr>
          <w:sz w:val="46"/>
        </w:rPr>
      </w:pPr>
    </w:p>
    <w:p>
      <w:pPr>
        <w:pStyle w:val="9"/>
        <w:numPr>
          <w:ilvl w:val="0"/>
          <w:numId w:val="4"/>
        </w:numPr>
        <w:tabs>
          <w:tab w:val="left" w:pos="1090"/>
        </w:tabs>
        <w:spacing w:before="0" w:after="0" w:line="240" w:lineRule="auto"/>
        <w:ind w:left="1089" w:right="0" w:hanging="499"/>
        <w:jc w:val="left"/>
        <w:rPr>
          <w:sz w:val="48"/>
        </w:rPr>
      </w:pPr>
      <w:r>
        <w:rPr>
          <w:sz w:val="48"/>
        </w:rPr>
        <w:t>Meet</w:t>
      </w:r>
      <w:r>
        <w:rPr>
          <w:spacing w:val="-13"/>
          <w:sz w:val="48"/>
        </w:rPr>
        <w:t xml:space="preserve"> </w:t>
      </w:r>
      <w:r>
        <w:rPr>
          <w:sz w:val="48"/>
        </w:rPr>
        <w:t>the</w:t>
      </w:r>
      <w:r>
        <w:rPr>
          <w:spacing w:val="83"/>
          <w:sz w:val="48"/>
        </w:rPr>
        <w:t xml:space="preserve"> </w:t>
      </w:r>
      <w:r>
        <w:rPr>
          <w:sz w:val="48"/>
        </w:rPr>
        <w:t>needs</w:t>
      </w:r>
      <w:r>
        <w:rPr>
          <w:spacing w:val="-13"/>
          <w:sz w:val="48"/>
        </w:rPr>
        <w:t xml:space="preserve"> </w:t>
      </w:r>
      <w:r>
        <w:rPr>
          <w:sz w:val="48"/>
        </w:rPr>
        <w:t>customer.</w:t>
      </w:r>
    </w:p>
    <w:p>
      <w:pPr>
        <w:pStyle w:val="7"/>
        <w:spacing w:before="4"/>
        <w:rPr>
          <w:sz w:val="46"/>
        </w:rPr>
      </w:pPr>
    </w:p>
    <w:p>
      <w:pPr>
        <w:pStyle w:val="9"/>
        <w:numPr>
          <w:ilvl w:val="0"/>
          <w:numId w:val="4"/>
        </w:numPr>
        <w:tabs>
          <w:tab w:val="left" w:pos="1090"/>
        </w:tabs>
        <w:spacing w:before="0" w:after="0" w:line="240" w:lineRule="auto"/>
        <w:ind w:left="1089" w:right="0" w:hanging="499"/>
        <w:jc w:val="left"/>
        <w:rPr>
          <w:sz w:val="48"/>
        </w:rPr>
      </w:pPr>
      <w:r>
        <w:rPr>
          <w:sz w:val="48"/>
        </w:rPr>
        <w:t>Improve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efficiency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effectiveness</w:t>
      </w:r>
      <w:r>
        <w:rPr>
          <w:spacing w:val="-10"/>
          <w:sz w:val="48"/>
        </w:rPr>
        <w:t xml:space="preserve"> </w:t>
      </w:r>
      <w:r>
        <w:rPr>
          <w:sz w:val="48"/>
        </w:rPr>
        <w:t>spare</w:t>
      </w:r>
      <w:r>
        <w:rPr>
          <w:spacing w:val="-11"/>
          <w:sz w:val="48"/>
        </w:rPr>
        <w:t xml:space="preserve"> </w:t>
      </w:r>
      <w:r>
        <w:rPr>
          <w:sz w:val="48"/>
        </w:rPr>
        <w:t>parts.</w:t>
      </w:r>
    </w:p>
    <w:p>
      <w:pPr>
        <w:pStyle w:val="7"/>
        <w:spacing w:before="5"/>
        <w:rPr>
          <w:sz w:val="46"/>
        </w:rPr>
      </w:pPr>
    </w:p>
    <w:p>
      <w:pPr>
        <w:pStyle w:val="9"/>
        <w:numPr>
          <w:ilvl w:val="0"/>
          <w:numId w:val="4"/>
        </w:numPr>
        <w:tabs>
          <w:tab w:val="left" w:pos="1090"/>
        </w:tabs>
        <w:spacing w:before="0" w:after="0" w:line="240" w:lineRule="auto"/>
        <w:ind w:left="1089" w:right="0" w:hanging="499"/>
        <w:jc w:val="left"/>
        <w:rPr>
          <w:sz w:val="48"/>
        </w:rPr>
      </w:pPr>
      <w:r>
        <w:rPr>
          <w:sz w:val="48"/>
        </w:rPr>
        <w:t>Improve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order</w:t>
      </w:r>
      <w:r>
        <w:rPr>
          <w:spacing w:val="-7"/>
          <w:sz w:val="48"/>
        </w:rPr>
        <w:t xml:space="preserve"> </w:t>
      </w:r>
      <w:r>
        <w:rPr>
          <w:sz w:val="48"/>
        </w:rPr>
        <w:t>and</w:t>
      </w:r>
      <w:r>
        <w:rPr>
          <w:spacing w:val="-8"/>
          <w:sz w:val="48"/>
        </w:rPr>
        <w:t xml:space="preserve"> </w:t>
      </w:r>
      <w:r>
        <w:rPr>
          <w:sz w:val="48"/>
        </w:rPr>
        <w:t>delivery</w:t>
      </w:r>
      <w:r>
        <w:rPr>
          <w:spacing w:val="-7"/>
          <w:sz w:val="48"/>
        </w:rPr>
        <w:t xml:space="preserve"> </w:t>
      </w:r>
      <w:r>
        <w:rPr>
          <w:sz w:val="48"/>
        </w:rPr>
        <w:t>s</w:t>
      </w:r>
      <w:r>
        <w:rPr>
          <w:rFonts w:hint="default"/>
          <w:sz w:val="48"/>
          <w:lang w:val="en-IN"/>
        </w:rPr>
        <w:t>ervice</w:t>
      </w:r>
      <w:r>
        <w:rPr>
          <w:sz w:val="48"/>
        </w:rPr>
        <w:t>.</w:t>
      </w:r>
    </w:p>
    <w:p>
      <w:pPr>
        <w:pStyle w:val="7"/>
        <w:spacing w:before="1"/>
        <w:rPr>
          <w:sz w:val="47"/>
        </w:rPr>
      </w:pPr>
    </w:p>
    <w:p>
      <w:pPr>
        <w:pStyle w:val="9"/>
        <w:numPr>
          <w:ilvl w:val="0"/>
          <w:numId w:val="4"/>
        </w:numPr>
        <w:tabs>
          <w:tab w:val="left" w:pos="1090"/>
        </w:tabs>
        <w:spacing w:before="0" w:after="0" w:line="235" w:lineRule="auto"/>
        <w:ind w:left="591" w:right="2190" w:firstLine="0"/>
        <w:jc w:val="left"/>
        <w:rPr>
          <w:sz w:val="48"/>
        </w:rPr>
      </w:pPr>
      <w:r>
        <w:rPr>
          <w:sz w:val="48"/>
        </w:rPr>
        <w:t>Providing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various</w:t>
      </w:r>
      <w:r>
        <w:rPr>
          <w:spacing w:val="-9"/>
          <w:sz w:val="48"/>
        </w:rPr>
        <w:t xml:space="preserve"> </w:t>
      </w:r>
      <w:r>
        <w:rPr>
          <w:sz w:val="48"/>
        </w:rPr>
        <w:t>payment</w:t>
      </w:r>
      <w:r>
        <w:rPr>
          <w:spacing w:val="-9"/>
          <w:sz w:val="48"/>
        </w:rPr>
        <w:t xml:space="preserve"> </w:t>
      </w:r>
      <w:r>
        <w:rPr>
          <w:sz w:val="48"/>
        </w:rPr>
        <w:t>option</w:t>
      </w:r>
      <w:r>
        <w:rPr>
          <w:spacing w:val="-9"/>
          <w:sz w:val="48"/>
        </w:rPr>
        <w:t xml:space="preserve"> </w:t>
      </w:r>
      <w:r>
        <w:rPr>
          <w:sz w:val="48"/>
        </w:rPr>
        <w:t>so</w:t>
      </w:r>
      <w:r>
        <w:rPr>
          <w:spacing w:val="-9"/>
          <w:sz w:val="48"/>
        </w:rPr>
        <w:t xml:space="preserve"> </w:t>
      </w:r>
      <w:r>
        <w:rPr>
          <w:sz w:val="48"/>
        </w:rPr>
        <w:t>that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customer</w:t>
      </w:r>
      <w:r>
        <w:rPr>
          <w:spacing w:val="-9"/>
          <w:sz w:val="48"/>
        </w:rPr>
        <w:t xml:space="preserve"> </w:t>
      </w:r>
      <w:r>
        <w:rPr>
          <w:sz w:val="48"/>
        </w:rPr>
        <w:t>can</w:t>
      </w:r>
      <w:r>
        <w:rPr>
          <w:spacing w:val="-9"/>
          <w:sz w:val="48"/>
        </w:rPr>
        <w:t xml:space="preserve"> </w:t>
      </w:r>
      <w:r>
        <w:rPr>
          <w:sz w:val="48"/>
        </w:rPr>
        <w:t>order</w:t>
      </w:r>
      <w:r>
        <w:rPr>
          <w:spacing w:val="-9"/>
          <w:sz w:val="48"/>
        </w:rPr>
        <w:t xml:space="preserve"> </w:t>
      </w:r>
      <w:r>
        <w:rPr>
          <w:sz w:val="48"/>
        </w:rPr>
        <w:t>and</w:t>
      </w:r>
      <w:r>
        <w:rPr>
          <w:spacing w:val="-9"/>
          <w:sz w:val="48"/>
        </w:rPr>
        <w:t xml:space="preserve"> </w:t>
      </w:r>
      <w:r>
        <w:rPr>
          <w:sz w:val="48"/>
        </w:rPr>
        <w:t>make</w:t>
      </w:r>
      <w:r>
        <w:rPr>
          <w:spacing w:val="-105"/>
          <w:sz w:val="48"/>
        </w:rPr>
        <w:t xml:space="preserve"> </w:t>
      </w:r>
      <w:r>
        <w:rPr>
          <w:sz w:val="48"/>
        </w:rPr>
        <w:t>payment</w:t>
      </w:r>
      <w:r>
        <w:rPr>
          <w:spacing w:val="-1"/>
          <w:sz w:val="48"/>
        </w:rPr>
        <w:t xml:space="preserve"> </w:t>
      </w:r>
      <w:r>
        <w:rPr>
          <w:sz w:val="48"/>
        </w:rPr>
        <w:t>easily.</w:t>
      </w:r>
    </w:p>
    <w:p>
      <w:pPr>
        <w:pStyle w:val="7"/>
        <w:spacing w:before="9"/>
        <w:rPr>
          <w:sz w:val="46"/>
        </w:rPr>
      </w:pPr>
    </w:p>
    <w:p>
      <w:pPr>
        <w:pStyle w:val="9"/>
        <w:numPr>
          <w:ilvl w:val="0"/>
          <w:numId w:val="4"/>
        </w:numPr>
        <w:tabs>
          <w:tab w:val="left" w:pos="1090"/>
        </w:tabs>
        <w:spacing w:before="0" w:after="0" w:line="240" w:lineRule="auto"/>
        <w:ind w:left="1089" w:right="0" w:hanging="499"/>
        <w:jc w:val="left"/>
        <w:rPr>
          <w:sz w:val="48"/>
        </w:rPr>
      </w:pPr>
      <w:r>
        <w:rPr>
          <w:sz w:val="48"/>
        </w:rPr>
        <w:t>Providing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variety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products</w:t>
      </w:r>
      <w:r>
        <w:rPr>
          <w:spacing w:val="-7"/>
          <w:sz w:val="48"/>
        </w:rPr>
        <w:t xml:space="preserve"> </w:t>
      </w:r>
      <w:r>
        <w:rPr>
          <w:sz w:val="48"/>
        </w:rPr>
        <w:t>.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4"/>
        </w:numPr>
        <w:tabs>
          <w:tab w:val="left" w:pos="2001"/>
          <w:tab w:val="right" w:pos="17046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2" o:spid="_x0000_s1042" o:spt="203" style="position:absolute;left:0pt;margin-left:0.05pt;margin-top:0.05pt;height:539.9pt;width:959.9pt;mso-position-horizontal-relative:page;mso-position-vertical-relative:page;z-index:-251652096;mso-width-relative:page;mso-height-relative:page;" coordorigin="1,1" coordsize="19198,10798">
            <o:lock v:ext="edit"/>
            <v:shape id="_x0000_s1043" o:spid="_x0000_s1043" o:spt="75" type="#_x0000_t75" style="position:absolute;left:2743;top:2534;height:7304;width:1483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44" o:spid="_x0000_s1044" o:spt="1" style="position:absolute;left:1;top:1;height:10798;width:19198;" filled="f" stroked="t" coordsize="21600,21600">
              <v:path/>
              <v:fill on="f" focussize="0,0"/>
              <v:stroke weight="0pt" color="#000000"/>
              <v:imagedata o:title=""/>
              <o:lock v:ext="edit"/>
            </v:rect>
          </v:group>
        </w:pict>
      </w:r>
      <w:r>
        <w:t>Input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Output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5</w:t>
      </w:r>
    </w:p>
    <w:p>
      <w:pPr>
        <w:spacing w:after="0" w:line="240" w:lineRule="auto"/>
        <w:jc w:val="left"/>
        <w:rPr>
          <w:rFonts w:ascii="Microsoft New Tai Lue" w:hAnsi="Microsoft New Tai Lue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spacing w:before="0" w:line="571" w:lineRule="exact"/>
        <w:ind w:left="387" w:right="0" w:firstLine="0"/>
        <w:jc w:val="left"/>
        <w:rPr>
          <w:b/>
          <w:i/>
          <w:sz w:val="48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5" o:spid="_x0000_s1045" o:spt="1" style="position:absolute;left:0pt;margin-left:0.05pt;margin-top:0.05pt;height:539.85pt;width:959.85pt;mso-position-horizontal-relative:page;mso-position-vertical-relative:page;z-index:-251651072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>
                  <w:pPr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 xml:space="preserve">                                     </w:t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  <w:t/>
                  </w:r>
                  <w:r>
                    <w:rPr>
                      <w:rFonts w:hint="default"/>
                      <w:lang w:val="en-IN"/>
                    </w:rPr>
                    <w:tab/>
                  </w:r>
                  <w:r>
                    <w:rPr>
                      <w:rFonts w:hint="default"/>
                      <w:b/>
                      <w:bCs/>
                      <w:sz w:val="44"/>
                      <w:szCs w:val="44"/>
                      <w:lang w:val="en-IN"/>
                    </w:rPr>
                    <w:t>6</w:t>
                  </w:r>
                </w:p>
              </w:txbxContent>
            </v:textbox>
          </v:rect>
        </w:pict>
      </w:r>
      <w:r>
        <w:rPr>
          <w:b/>
          <w:i/>
          <w:sz w:val="48"/>
          <w:u w:val="thick"/>
        </w:rPr>
        <w:t>NUMBER</w:t>
      </w:r>
      <w:r>
        <w:rPr>
          <w:b/>
          <w:i/>
          <w:spacing w:val="-3"/>
          <w:sz w:val="48"/>
          <w:u w:val="thick"/>
        </w:rPr>
        <w:t xml:space="preserve"> </w:t>
      </w:r>
      <w:r>
        <w:rPr>
          <w:b/>
          <w:i/>
          <w:sz w:val="48"/>
          <w:u w:val="thick"/>
        </w:rPr>
        <w:t>OF</w:t>
      </w:r>
      <w:r>
        <w:rPr>
          <w:b/>
          <w:i/>
          <w:spacing w:val="-3"/>
          <w:sz w:val="48"/>
          <w:u w:val="thick"/>
        </w:rPr>
        <w:t xml:space="preserve"> </w:t>
      </w:r>
      <w:r>
        <w:rPr>
          <w:b/>
          <w:i/>
          <w:sz w:val="48"/>
          <w:u w:val="thick"/>
        </w:rPr>
        <w:t>MODULES</w:t>
      </w:r>
    </w:p>
    <w:p>
      <w:pPr>
        <w:spacing w:before="0" w:line="576" w:lineRule="exact"/>
        <w:ind w:left="387" w:right="0" w:firstLine="0"/>
        <w:jc w:val="left"/>
        <w:rPr>
          <w:b/>
          <w:i/>
          <w:sz w:val="48"/>
        </w:rPr>
      </w:pPr>
      <w:r>
        <w:rPr>
          <w:b/>
          <w:i/>
          <w:sz w:val="48"/>
        </w:rPr>
        <w:t>Manage</w:t>
      </w:r>
      <w:r>
        <w:rPr>
          <w:b/>
          <w:i/>
          <w:spacing w:val="-8"/>
          <w:sz w:val="48"/>
        </w:rPr>
        <w:t xml:space="preserve"> </w:t>
      </w:r>
      <w:r>
        <w:rPr>
          <w:b/>
          <w:i/>
          <w:sz w:val="48"/>
        </w:rPr>
        <w:t>Different</w:t>
      </w:r>
      <w:r>
        <w:rPr>
          <w:b/>
          <w:i/>
          <w:spacing w:val="-7"/>
          <w:sz w:val="48"/>
        </w:rPr>
        <w:t xml:space="preserve"> </w:t>
      </w:r>
      <w:r>
        <w:rPr>
          <w:b/>
          <w:i/>
          <w:sz w:val="48"/>
        </w:rPr>
        <w:t>Exams</w:t>
      </w:r>
    </w:p>
    <w:p>
      <w:pPr>
        <w:pStyle w:val="9"/>
        <w:numPr>
          <w:ilvl w:val="0"/>
          <w:numId w:val="5"/>
        </w:numPr>
        <w:tabs>
          <w:tab w:val="left" w:pos="760"/>
        </w:tabs>
        <w:spacing w:before="0" w:after="0" w:line="576" w:lineRule="exact"/>
        <w:ind w:left="759" w:right="0" w:hanging="373"/>
        <w:jc w:val="left"/>
        <w:rPr>
          <w:b/>
          <w:sz w:val="48"/>
        </w:rPr>
      </w:pPr>
      <w:r>
        <w:rPr>
          <w:b/>
          <w:sz w:val="48"/>
          <w:u w:val="thick"/>
        </w:rPr>
        <w:t>customer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76" w:lineRule="exact"/>
        <w:ind w:left="927" w:right="0" w:hanging="541"/>
        <w:jc w:val="left"/>
        <w:rPr>
          <w:sz w:val="48"/>
        </w:rPr>
      </w:pPr>
      <w:r>
        <w:rPr>
          <w:sz w:val="48"/>
        </w:rPr>
        <w:t>Add</w:t>
      </w:r>
      <w:r>
        <w:rPr>
          <w:spacing w:val="-8"/>
          <w:sz w:val="48"/>
        </w:rPr>
        <w:t xml:space="preserve"> </w:t>
      </w:r>
      <w:r>
        <w:rPr>
          <w:sz w:val="48"/>
        </w:rPr>
        <w:t>personal</w:t>
      </w:r>
      <w:r>
        <w:rPr>
          <w:spacing w:val="-7"/>
          <w:sz w:val="48"/>
        </w:rPr>
        <w:t xml:space="preserve"> </w:t>
      </w:r>
      <w:r>
        <w:rPr>
          <w:sz w:val="48"/>
        </w:rPr>
        <w:t>details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76" w:lineRule="exact"/>
        <w:ind w:left="927" w:right="0" w:hanging="541"/>
        <w:jc w:val="left"/>
        <w:rPr>
          <w:sz w:val="48"/>
        </w:rPr>
      </w:pPr>
      <w:r>
        <w:rPr>
          <w:sz w:val="48"/>
        </w:rPr>
        <w:t>view</w:t>
      </w:r>
      <w:r>
        <w:rPr>
          <w:spacing w:val="-8"/>
          <w:sz w:val="48"/>
        </w:rPr>
        <w:t xml:space="preserve"> </w:t>
      </w:r>
      <w:r>
        <w:rPr>
          <w:sz w:val="48"/>
        </w:rPr>
        <w:t>spare</w:t>
      </w:r>
      <w:r>
        <w:rPr>
          <w:spacing w:val="-8"/>
          <w:sz w:val="48"/>
        </w:rPr>
        <w:t xml:space="preserve"> </w:t>
      </w:r>
      <w:r>
        <w:rPr>
          <w:sz w:val="48"/>
        </w:rPr>
        <w:t>parts</w:t>
      </w:r>
      <w:r>
        <w:rPr>
          <w:spacing w:val="-7"/>
          <w:sz w:val="48"/>
        </w:rPr>
        <w:t xml:space="preserve"> </w:t>
      </w:r>
      <w:r>
        <w:rPr>
          <w:sz w:val="48"/>
        </w:rPr>
        <w:t>category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76" w:lineRule="exact"/>
        <w:ind w:left="927" w:right="0" w:hanging="541"/>
        <w:jc w:val="left"/>
        <w:rPr>
          <w:sz w:val="48"/>
        </w:rPr>
      </w:pPr>
      <w:r>
        <w:rPr>
          <w:sz w:val="48"/>
        </w:rPr>
        <w:t>order</w:t>
      </w:r>
      <w:r>
        <w:rPr>
          <w:spacing w:val="-7"/>
          <w:sz w:val="48"/>
        </w:rPr>
        <w:t xml:space="preserve"> </w:t>
      </w:r>
      <w:r>
        <w:rPr>
          <w:sz w:val="48"/>
        </w:rPr>
        <w:t>spare</w:t>
      </w:r>
      <w:r>
        <w:rPr>
          <w:spacing w:val="-6"/>
          <w:sz w:val="48"/>
        </w:rPr>
        <w:t xml:space="preserve"> </w:t>
      </w:r>
      <w:r>
        <w:rPr>
          <w:sz w:val="48"/>
        </w:rPr>
        <w:t>parts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81" w:lineRule="exact"/>
        <w:ind w:left="927" w:right="0" w:hanging="541"/>
        <w:jc w:val="left"/>
        <w:rPr>
          <w:sz w:val="48"/>
        </w:rPr>
      </w:pPr>
      <w:r>
        <w:rPr>
          <w:sz w:val="48"/>
        </w:rPr>
        <w:t>make</w:t>
      </w:r>
      <w:r>
        <w:rPr>
          <w:spacing w:val="-15"/>
          <w:sz w:val="48"/>
        </w:rPr>
        <w:t xml:space="preserve"> </w:t>
      </w:r>
      <w:r>
        <w:rPr>
          <w:sz w:val="48"/>
        </w:rPr>
        <w:t>payment</w:t>
      </w:r>
    </w:p>
    <w:p>
      <w:pPr>
        <w:pStyle w:val="7"/>
        <w:spacing w:before="4"/>
        <w:rPr>
          <w:sz w:val="46"/>
        </w:rPr>
      </w:pPr>
    </w:p>
    <w:p>
      <w:pPr>
        <w:pStyle w:val="3"/>
        <w:numPr>
          <w:ilvl w:val="0"/>
          <w:numId w:val="5"/>
        </w:numPr>
        <w:tabs>
          <w:tab w:val="left" w:pos="760"/>
        </w:tabs>
        <w:spacing w:before="0" w:after="0" w:line="581" w:lineRule="exact"/>
        <w:ind w:left="759" w:right="0" w:hanging="373"/>
        <w:jc w:val="left"/>
        <w:rPr>
          <w:u w:val="none"/>
        </w:rPr>
      </w:pPr>
      <w:r>
        <w:rPr>
          <w:u w:val="thick"/>
        </w:rPr>
        <w:t>Admin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76" w:lineRule="exact"/>
        <w:ind w:left="927" w:right="0" w:hanging="541"/>
        <w:jc w:val="left"/>
        <w:rPr>
          <w:sz w:val="48"/>
        </w:rPr>
      </w:pPr>
      <w:r>
        <w:rPr>
          <w:sz w:val="48"/>
        </w:rPr>
        <w:t>view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customer</w:t>
      </w:r>
      <w:r>
        <w:rPr>
          <w:spacing w:val="-11"/>
          <w:sz w:val="48"/>
        </w:rPr>
        <w:t xml:space="preserve"> </w:t>
      </w:r>
      <w:r>
        <w:rPr>
          <w:sz w:val="48"/>
        </w:rPr>
        <w:t>registration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76" w:lineRule="exact"/>
        <w:ind w:left="927" w:right="0" w:hanging="541"/>
        <w:jc w:val="left"/>
        <w:rPr>
          <w:sz w:val="48"/>
        </w:rPr>
      </w:pPr>
      <w:r>
        <w:rPr>
          <w:sz w:val="48"/>
        </w:rPr>
        <w:t>view</w:t>
      </w:r>
      <w:r>
        <w:rPr>
          <w:spacing w:val="-10"/>
          <w:sz w:val="48"/>
        </w:rPr>
        <w:t xml:space="preserve"> </w:t>
      </w:r>
      <w:r>
        <w:rPr>
          <w:sz w:val="48"/>
        </w:rPr>
        <w:t>orderlist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76" w:lineRule="exact"/>
        <w:ind w:left="927" w:right="0" w:hanging="541"/>
        <w:jc w:val="left"/>
        <w:rPr>
          <w:sz w:val="48"/>
        </w:rPr>
      </w:pPr>
      <w:r>
        <w:rPr>
          <w:sz w:val="48"/>
        </w:rPr>
        <w:t>Add</w:t>
      </w:r>
      <w:r>
        <w:rPr>
          <w:spacing w:val="-5"/>
          <w:sz w:val="48"/>
        </w:rPr>
        <w:t xml:space="preserve"> </w:t>
      </w:r>
      <w:r>
        <w:rPr>
          <w:rFonts w:hint="default"/>
          <w:spacing w:val="-5"/>
          <w:sz w:val="48"/>
          <w:lang w:val="en-IN"/>
        </w:rPr>
        <w:t>new</w:t>
      </w:r>
      <w:r>
        <w:rPr>
          <w:spacing w:val="-4"/>
          <w:sz w:val="48"/>
        </w:rPr>
        <w:t xml:space="preserve"> </w:t>
      </w:r>
      <w:r>
        <w:rPr>
          <w:sz w:val="48"/>
        </w:rPr>
        <w:t>spare</w:t>
      </w:r>
      <w:r>
        <w:rPr>
          <w:spacing w:val="-5"/>
          <w:sz w:val="48"/>
        </w:rPr>
        <w:t xml:space="preserve"> </w:t>
      </w:r>
      <w:r>
        <w:rPr>
          <w:sz w:val="48"/>
        </w:rPr>
        <w:t>parts</w:t>
      </w:r>
    </w:p>
    <w:p>
      <w:pPr>
        <w:pStyle w:val="9"/>
        <w:numPr>
          <w:ilvl w:val="0"/>
          <w:numId w:val="6"/>
        </w:numPr>
        <w:tabs>
          <w:tab w:val="left" w:pos="927"/>
          <w:tab w:val="left" w:pos="928"/>
        </w:tabs>
        <w:spacing w:before="0" w:after="0" w:line="581" w:lineRule="exact"/>
        <w:ind w:left="927" w:right="0" w:hanging="541"/>
        <w:jc w:val="left"/>
        <w:rPr>
          <w:sz w:val="48"/>
        </w:rPr>
      </w:pPr>
      <w:r>
        <w:rPr>
          <w:sz w:val="48"/>
        </w:rPr>
        <w:t>view</w:t>
      </w:r>
      <w:r>
        <w:rPr>
          <w:spacing w:val="-9"/>
          <w:sz w:val="48"/>
        </w:rPr>
        <w:t xml:space="preserve"> </w:t>
      </w:r>
      <w:r>
        <w:rPr>
          <w:sz w:val="48"/>
        </w:rPr>
        <w:t>payment</w:t>
      </w:r>
    </w:p>
    <w:p>
      <w:pPr>
        <w:spacing w:after="0" w:line="581" w:lineRule="exact"/>
        <w:jc w:val="left"/>
        <w:rPr>
          <w:sz w:val="48"/>
        </w:rPr>
        <w:sectPr>
          <w:pgSz w:w="19200" w:h="10800" w:orient="landscape"/>
          <w:pgMar w:top="560" w:right="420" w:bottom="280" w:left="40" w:header="720" w:footer="720" w:gutter="0"/>
          <w:cols w:space="720" w:num="1"/>
        </w:sectPr>
      </w:pPr>
    </w:p>
    <w:p>
      <w:pPr>
        <w:spacing w:before="0" w:line="1073" w:lineRule="exact"/>
        <w:ind w:left="1424" w:right="0" w:firstLine="0"/>
        <w:jc w:val="left"/>
        <w:rPr>
          <w:rFonts w:ascii="Calibri Light"/>
          <w:sz w:val="88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6" o:spid="_x0000_s1046" o:spt="203" style="position:absolute;left:0pt;margin-left:0.05pt;margin-top:0.05pt;height:539.9pt;width:959.9pt;mso-position-horizontal-relative:page;mso-position-vertical-relative:page;z-index:-251650048;mso-width-relative:page;mso-height-relative:page;" coordorigin="1,1" coordsize="19198,10798">
            <o:lock v:ext="edit"/>
            <v:shape id="_x0000_s1047" o:spid="_x0000_s1047" o:spt="75" type="#_x0000_t75" style="position:absolute;left:3374;top:2875;height:6852;width:1245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48" o:spid="_x0000_s1048" o:spt="1" style="position:absolute;left:1;top:1;height:10798;width:19198;" filled="f" stroked="t" coordsize="21600,21600">
              <v:path/>
              <v:fill on="f" focussize="0,0"/>
              <v:stroke weight="0pt" color="#000000"/>
              <v:imagedata o:title=""/>
              <o:lock v:ext="edit"/>
            </v:rect>
          </v:group>
        </w:pict>
      </w:r>
      <w:r>
        <w:rPr>
          <w:rFonts w:ascii="Calibri Light"/>
          <w:sz w:val="88"/>
          <w:u w:val="thick"/>
        </w:rPr>
        <w:t>Zero</w:t>
      </w:r>
      <w:r>
        <w:rPr>
          <w:rFonts w:ascii="Calibri Light"/>
          <w:spacing w:val="-15"/>
          <w:sz w:val="88"/>
          <w:u w:val="thick"/>
        </w:rPr>
        <w:t xml:space="preserve"> </w:t>
      </w:r>
      <w:r>
        <w:rPr>
          <w:rFonts w:ascii="Calibri Light"/>
          <w:sz w:val="88"/>
          <w:u w:val="thick"/>
        </w:rPr>
        <w:t>Level</w:t>
      </w:r>
      <w:r>
        <w:rPr>
          <w:rFonts w:ascii="Calibri Light"/>
          <w:spacing w:val="-15"/>
          <w:sz w:val="88"/>
          <w:u w:val="thick"/>
        </w:rPr>
        <w:t xml:space="preserve"> </w:t>
      </w:r>
      <w:r>
        <w:rPr>
          <w:rFonts w:ascii="Calibri Light"/>
          <w:sz w:val="88"/>
          <w:u w:val="thick"/>
        </w:rPr>
        <w:t>DFD</w:t>
      </w:r>
    </w:p>
    <w:p>
      <w:pPr>
        <w:spacing w:after="0" w:line="1073" w:lineRule="exact"/>
        <w:jc w:val="left"/>
        <w:rPr>
          <w:rFonts w:ascii="Calibri Light"/>
          <w:sz w:val="88"/>
        </w:rPr>
        <w:sectPr>
          <w:pgSz w:w="19200" w:h="10800" w:orient="landscape"/>
          <w:pgMar w:top="1000" w:right="420" w:bottom="280" w:left="40" w:header="720" w:footer="720" w:gutter="0"/>
          <w:cols w:space="720" w:num="1"/>
        </w:sectPr>
      </w:pPr>
    </w:p>
    <w:p>
      <w:pPr>
        <w:spacing w:before="0" w:line="240" w:lineRule="auto"/>
        <w:ind w:right="8565"/>
        <w:jc w:val="both"/>
        <w:rPr>
          <w:rFonts w:hint="default" w:ascii="Calibri Light"/>
          <w:sz w:val="58"/>
          <w:u w:val="thick"/>
          <w:lang w:val="en-IN"/>
        </w:rPr>
      </w:pPr>
      <w:r>
        <w:rPr>
          <w:sz w:val="5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-452755</wp:posOffset>
                </wp:positionV>
                <wp:extent cx="2647950" cy="371475"/>
                <wp:effectExtent l="4445" t="4445" r="1460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5190" y="182245"/>
                          <a:ext cx="2647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I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ER-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7pt;margin-top:-35.65pt;height:29.25pt;width:208.5pt;z-index:251678720;mso-width-relative:page;mso-height-relative:page;" fillcolor="#FFFFFF [3201]" filled="t" stroked="t" coordsize="21600,21600" o:gfxdata="UEsDBAoAAAAAAIdO4kAAAAAAAAAAAAAAAAAEAAAAZHJzL1BLAwQUAAAACACHTuJAy7klkNgAAAAM&#10;AQAADwAAAGRycy9kb3ducmV2LnhtbE2Py07DMBBF90j8gzVI7FrHCTQljVMJJCTEjjYbdm48TaL6&#10;EdluU/6e6QqWc+fozpl6e7WGXTDE0TsJYpkBQ9d5PbpeQrt/X6yBxaScVsY7lPCDEbbN/V2tKu1n&#10;94WXXeoZlbhYKQlDSlPFeewGtCou/YSOdkcfrEo0hp7roGYqt4bnWbbiVo2OLgxqwrcBu9PubCV8&#10;rF7TN7b6Uxd54eeWd+FoopSPDyLbAEt4TX8w3PRJHRpyOviz05EZCWX5/ESohEUpCmA3QrzkFB0o&#10;EvkaeFPz/080v1BLAwQUAAAACACHTuJAosTJeVICAADDBAAADgAAAGRycy9lMm9Eb2MueG1srVTB&#10;bhoxEL1X6j9YvjcLmyUkiCWiiagqRU0kUvVsvF7Wqtd2bcNu+vV99kJCkx5yKAcznnm8mXmeYX7d&#10;t4rshfPS6JKOz0aUCM1NJfW2pN8fV58uKfGB6Yopo0VJn4Sn14uPH+adnYncNEZVwhGQaD/rbEmb&#10;EOwsyzxvRMv8mbFCI1gb17KAq9tmlWMd2FuV5aPRRdYZV1lnuPAe3tshSA+M7j2Epq4lF7eG71qh&#10;w8DqhGIBLflGWk8Xqdq6Fjzc17UXgaiSotOQTiSBvYlntpiz2dYx20h+KIG9p4RXPbVMaiR9prpl&#10;gZGdk2+oWsmd8aYOZ9y02dBIUgRdjEevtFk3zIrUC6T29ll0//9o+bf9gyOywiRAEs1avPij6AP5&#10;bHoCF/TprJ8BtrYAhh5+YI9+D2dsu69dG7/REEH8vMgn4ysQPgF7mefFZBA6EnPE84tiejVBnANw&#10;Ph0X0wTIXois8+GLMC2JRkkdHjLpy/Z3PqAoQI+QmNcbJauVVCpd3HZzoxzZMzz6Kn1ievzkL5jS&#10;pCvpxTnqeEMRuZ8pNorxn28ZwKc0aKM+gw7RCv2mP4i2MdUTNHNmmDpv+UqC94758MAcxgwCYBHD&#10;PY5aGRRjDhYljXG//+WPeLw+opR0GNuS+l875gQl6qvGXFyNiwK0IV2KyTTHxZ1GNqcRvWtvDEQa&#10;Y+UtT2bEB3U0a2faH9jXZcyKENMcuUsajuZNGJYJ+87FcplAmGzLwp1eWx6po7jaLHfB1DI9XZRp&#10;0OagHmY7Pc9hD+PynN4T6uW/Z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7klkNgAAAAMAQAA&#10;DwAAAAAAAAABACAAAAAiAAAAZHJzL2Rvd25yZXYueG1sUEsBAhQAFAAAAAgAh07iQKLEyXl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I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ER-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 Light"/>
          <w:sz w:val="58"/>
          <w:u w:val="thick"/>
          <w:lang w:val="en-IN"/>
        </w:rPr>
        <w:drawing>
          <wp:inline distT="0" distB="0" distL="114300" distR="114300">
            <wp:extent cx="12075160" cy="5822950"/>
            <wp:effectExtent l="0" t="0" r="10160" b="13970"/>
            <wp:docPr id="8" name="Picture 8" descr="er digram python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r digram python.drawio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7516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692" w:lineRule="exact"/>
        <w:jc w:val="center"/>
        <w:rPr>
          <w:rFonts w:ascii="Calibri Light"/>
          <w:sz w:val="58"/>
        </w:rPr>
        <w:sectPr>
          <w:pgSz w:w="19200" w:h="10800" w:orient="landscape"/>
          <w:pgMar w:top="100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2001"/>
          <w:tab w:val="right" w:pos="17046"/>
        </w:tabs>
        <w:spacing w:before="79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2" o:spid="_x0000_s1052" o:spt="203" style="position:absolute;left:0pt;margin-left:0.05pt;margin-top:0.05pt;height:539.9pt;width:959.9pt;mso-position-horizontal-relative:page;mso-position-vertical-relative:page;z-index:-251648000;mso-width-relative:page;mso-height-relative:page;" coordorigin="1,1" coordsize="19198,10798">
            <o:lock v:ext="edit"/>
            <v:shape id="_x0000_s1053" o:spid="_x0000_s1053" o:spt="75" type="#_x0000_t75" style="position:absolute;left:2872;top:3249;height:7032;width:1123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54" o:spid="_x0000_s1054" o:spt="1" style="position:absolute;left:1;top:1;height:10798;width:19198;" filled="f" stroked="t" coordsize="21600,21600">
              <v:path/>
              <v:fill on="f" focussize="0,0"/>
              <v:stroke weight="0pt" color="#000000"/>
              <v:imagedata o:title=""/>
              <o:lock v:ext="edit"/>
            </v:rect>
          </v:group>
        </w:pict>
      </w:r>
      <w:r>
        <w:t>Mo</w:t>
      </w:r>
      <w:bookmarkStart w:id="0" w:name="_GoBack"/>
      <w:bookmarkEnd w:id="0"/>
      <w:r>
        <w:t>ck-ups</w:t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sz w:val="40"/>
          <w:szCs w:val="40"/>
          <w:lang w:val="en-IN"/>
        </w:rPr>
        <w:t>9</w:t>
      </w:r>
    </w:p>
    <w:p>
      <w:pPr>
        <w:pStyle w:val="9"/>
        <w:numPr>
          <w:ilvl w:val="1"/>
          <w:numId w:val="5"/>
        </w:numPr>
        <w:tabs>
          <w:tab w:val="left" w:pos="1527"/>
        </w:tabs>
        <w:spacing w:before="151" w:after="0" w:line="240" w:lineRule="auto"/>
        <w:ind w:left="1526" w:right="0" w:hanging="406"/>
        <w:jc w:val="left"/>
        <w:rPr>
          <w:rFonts w:ascii="Microsoft YaHei UI"/>
          <w:sz w:val="36"/>
        </w:rPr>
      </w:pPr>
      <w:r>
        <w:rPr>
          <w:rFonts w:ascii="Microsoft YaHei UI"/>
          <w:sz w:val="36"/>
        </w:rPr>
        <w:t>Login</w:t>
      </w:r>
      <w:r>
        <w:rPr>
          <w:rFonts w:ascii="Microsoft YaHei UI"/>
          <w:spacing w:val="-8"/>
          <w:sz w:val="36"/>
        </w:rPr>
        <w:t xml:space="preserve"> </w:t>
      </w:r>
      <w:r>
        <w:rPr>
          <w:rFonts w:ascii="Microsoft YaHei UI"/>
          <w:sz w:val="36"/>
        </w:rPr>
        <w:t>Page</w:t>
      </w:r>
    </w:p>
    <w:p>
      <w:pPr>
        <w:spacing w:after="0" w:line="240" w:lineRule="auto"/>
        <w:jc w:val="left"/>
        <w:rPr>
          <w:rFonts w:ascii="Microsoft YaHei UI"/>
          <w:sz w:val="36"/>
        </w:rPr>
        <w:sectPr>
          <w:pgSz w:w="19200" w:h="10800" w:orient="landscape"/>
          <w:pgMar w:top="78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2001"/>
          <w:tab w:val="right" w:pos="17046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5" o:spid="_x0000_s1055" o:spt="203" style="position:absolute;left:0pt;margin-left:0.05pt;margin-top:0.05pt;height:539.9pt;width:959.9pt;mso-position-horizontal-relative:page;mso-position-vertical-relative:page;z-index:-251646976;mso-width-relative:page;mso-height-relative:page;" coordorigin="1,1" coordsize="19198,10798">
            <o:lock v:ext="edit"/>
            <v:shape id="_x0000_s1056" o:spid="_x0000_s1056" o:spt="75" type="#_x0000_t75" style="position:absolute;left:2697;top:3264;height:7277;width:1393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57" o:spid="_x0000_s1057" o:spt="1" style="position:absolute;left:1;top:1;height:10798;width:19198;" filled="f" stroked="t" coordsize="21600,21600">
              <v:path/>
              <v:fill on="f" focussize="0,0"/>
              <v:stroke weight="0pt" color="#000000"/>
              <v:imagedata o:title=""/>
              <o:lock v:ext="edit"/>
            </v:rect>
          </v:group>
        </w:pict>
      </w:r>
      <w:r>
        <w:t>Mock-ups</w:t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sz w:val="40"/>
          <w:szCs w:val="40"/>
          <w:lang w:val="en-IN"/>
        </w:rPr>
        <w:t>10</w:t>
      </w:r>
    </w:p>
    <w:p>
      <w:pPr>
        <w:pStyle w:val="9"/>
        <w:numPr>
          <w:ilvl w:val="1"/>
          <w:numId w:val="5"/>
        </w:numPr>
        <w:tabs>
          <w:tab w:val="left" w:pos="1509"/>
        </w:tabs>
        <w:spacing w:before="168" w:after="0" w:line="240" w:lineRule="auto"/>
        <w:ind w:left="1508" w:right="0" w:hanging="406"/>
        <w:jc w:val="left"/>
        <w:rPr>
          <w:rFonts w:ascii="Microsoft YaHei UI"/>
          <w:sz w:val="36"/>
        </w:rPr>
      </w:pPr>
      <w:r>
        <w:rPr>
          <w:rFonts w:ascii="Microsoft YaHei UI"/>
          <w:sz w:val="36"/>
        </w:rPr>
        <w:t>Signup</w:t>
      </w:r>
      <w:r>
        <w:rPr>
          <w:rFonts w:ascii="Microsoft YaHei UI"/>
          <w:spacing w:val="-4"/>
          <w:sz w:val="36"/>
        </w:rPr>
        <w:t xml:space="preserve"> </w:t>
      </w:r>
      <w:r>
        <w:rPr>
          <w:rFonts w:ascii="Microsoft YaHei UI"/>
          <w:sz w:val="36"/>
        </w:rPr>
        <w:t>page</w:t>
      </w:r>
    </w:p>
    <w:p>
      <w:pPr>
        <w:spacing w:after="0" w:line="240" w:lineRule="auto"/>
        <w:jc w:val="left"/>
        <w:rPr>
          <w:rFonts w:ascii="Microsoft YaHei UI"/>
          <w:sz w:val="36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2001"/>
          <w:tab w:val="right" w:pos="17141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58" o:spid="_x0000_s1058" o:spt="1" style="position:absolute;left:0pt;margin-left:0.05pt;margin-top:0.05pt;height:539.85pt;width:959.85pt;mso-position-horizontal-relative:page;mso-position-vertical-relative:page;z-index:-251645952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Hardware</w:t>
      </w:r>
      <w:r>
        <w:rPr>
          <w:spacing w:val="-3"/>
        </w:rPr>
        <w:t xml:space="preserve"> </w:t>
      </w:r>
      <w:r>
        <w:t>Requirements</w:t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sz w:val="36"/>
          <w:szCs w:val="36"/>
          <w:lang w:val="en-IN"/>
        </w:rPr>
        <w:t>11</w:t>
      </w:r>
    </w:p>
    <w:p>
      <w:pPr>
        <w:pStyle w:val="7"/>
        <w:rPr>
          <w:rFonts w:ascii="Microsoft New Tai Lue"/>
          <w:b/>
          <w:sz w:val="88"/>
        </w:rPr>
      </w:pPr>
    </w:p>
    <w:p>
      <w:pPr>
        <w:pStyle w:val="9"/>
        <w:numPr>
          <w:ilvl w:val="0"/>
          <w:numId w:val="7"/>
        </w:numPr>
        <w:tabs>
          <w:tab w:val="left" w:pos="1823"/>
          <w:tab w:val="left" w:pos="1824"/>
        </w:tabs>
        <w:spacing w:before="758" w:after="0" w:line="240" w:lineRule="auto"/>
        <w:ind w:left="1823" w:right="0" w:hanging="721"/>
        <w:jc w:val="left"/>
        <w:rPr>
          <w:rFonts w:ascii="Segoe UI"/>
          <w:sz w:val="48"/>
        </w:rPr>
      </w:pPr>
      <w:r>
        <w:rPr>
          <w:rFonts w:ascii="Segoe UI"/>
          <w:sz w:val="48"/>
        </w:rPr>
        <w:t>Processor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: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Intel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Core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i</w:t>
      </w:r>
      <w:r>
        <w:rPr>
          <w:rFonts w:hint="default" w:ascii="Segoe UI"/>
          <w:sz w:val="48"/>
          <w:lang w:val="en-IN"/>
        </w:rPr>
        <w:t>3 and above</w:t>
      </w:r>
    </w:p>
    <w:p>
      <w:pPr>
        <w:pStyle w:val="9"/>
        <w:numPr>
          <w:ilvl w:val="0"/>
          <w:numId w:val="7"/>
        </w:numPr>
        <w:tabs>
          <w:tab w:val="left" w:pos="1823"/>
          <w:tab w:val="left" w:pos="1824"/>
        </w:tabs>
        <w:spacing w:before="225" w:after="0" w:line="240" w:lineRule="auto"/>
        <w:ind w:left="1823" w:right="0" w:hanging="721"/>
        <w:jc w:val="left"/>
        <w:rPr>
          <w:rFonts w:ascii="Segoe UI"/>
          <w:sz w:val="48"/>
        </w:rPr>
      </w:pPr>
      <w:r>
        <w:rPr>
          <w:rFonts w:ascii="Segoe UI"/>
          <w:sz w:val="48"/>
        </w:rPr>
        <w:t>RAM</w:t>
      </w:r>
      <w:r>
        <w:rPr>
          <w:rFonts w:ascii="Segoe UI"/>
          <w:spacing w:val="-4"/>
          <w:sz w:val="48"/>
        </w:rPr>
        <w:t xml:space="preserve"> </w:t>
      </w:r>
      <w:r>
        <w:rPr>
          <w:rFonts w:ascii="Segoe UI"/>
          <w:sz w:val="48"/>
        </w:rPr>
        <w:t>:</w:t>
      </w:r>
      <w:r>
        <w:rPr>
          <w:rFonts w:ascii="Segoe UI"/>
          <w:spacing w:val="-3"/>
          <w:sz w:val="48"/>
        </w:rPr>
        <w:t xml:space="preserve"> </w:t>
      </w:r>
      <w:r>
        <w:rPr>
          <w:rFonts w:ascii="Segoe UI"/>
          <w:sz w:val="48"/>
        </w:rPr>
        <w:t>2GB</w:t>
      </w:r>
      <w:r>
        <w:rPr>
          <w:rFonts w:ascii="Segoe UI"/>
          <w:spacing w:val="-3"/>
          <w:sz w:val="48"/>
        </w:rPr>
        <w:t xml:space="preserve"> </w:t>
      </w:r>
      <w:r>
        <w:rPr>
          <w:rFonts w:ascii="Segoe UI"/>
          <w:sz w:val="48"/>
        </w:rPr>
        <w:t>or</w:t>
      </w:r>
      <w:r>
        <w:rPr>
          <w:rFonts w:ascii="Segoe UI"/>
          <w:spacing w:val="-4"/>
          <w:sz w:val="48"/>
        </w:rPr>
        <w:t xml:space="preserve"> </w:t>
      </w:r>
      <w:r>
        <w:rPr>
          <w:rFonts w:ascii="Segoe UI"/>
          <w:sz w:val="48"/>
        </w:rPr>
        <w:t>more</w:t>
      </w:r>
    </w:p>
    <w:p>
      <w:pPr>
        <w:pStyle w:val="9"/>
        <w:numPr>
          <w:ilvl w:val="0"/>
          <w:numId w:val="7"/>
        </w:numPr>
        <w:tabs>
          <w:tab w:val="left" w:pos="1823"/>
          <w:tab w:val="left" w:pos="1824"/>
        </w:tabs>
        <w:spacing w:before="226" w:after="0" w:line="240" w:lineRule="auto"/>
        <w:ind w:left="1823" w:right="0" w:hanging="721"/>
        <w:jc w:val="left"/>
        <w:rPr>
          <w:rFonts w:ascii="Segoe UI"/>
          <w:sz w:val="48"/>
        </w:rPr>
      </w:pPr>
      <w:r>
        <w:rPr>
          <w:rFonts w:ascii="Segoe UI"/>
          <w:sz w:val="48"/>
        </w:rPr>
        <w:t>Hard</w:t>
      </w:r>
      <w:r>
        <w:rPr>
          <w:rFonts w:ascii="Segoe UI"/>
          <w:spacing w:val="-5"/>
          <w:sz w:val="48"/>
        </w:rPr>
        <w:t xml:space="preserve"> </w:t>
      </w:r>
      <w:r>
        <w:rPr>
          <w:rFonts w:ascii="Segoe UI"/>
          <w:sz w:val="48"/>
        </w:rPr>
        <w:t>disk</w:t>
      </w:r>
      <w:r>
        <w:rPr>
          <w:rFonts w:ascii="Segoe UI"/>
          <w:spacing w:val="-4"/>
          <w:sz w:val="48"/>
        </w:rPr>
        <w:t xml:space="preserve"> </w:t>
      </w:r>
      <w:r>
        <w:rPr>
          <w:rFonts w:ascii="Segoe UI"/>
          <w:sz w:val="48"/>
        </w:rPr>
        <w:t>:</w:t>
      </w:r>
      <w:r>
        <w:rPr>
          <w:rFonts w:ascii="Segoe UI"/>
          <w:spacing w:val="-4"/>
          <w:sz w:val="48"/>
        </w:rPr>
        <w:t xml:space="preserve"> </w:t>
      </w:r>
      <w:r>
        <w:rPr>
          <w:rFonts w:ascii="Segoe UI"/>
          <w:sz w:val="48"/>
        </w:rPr>
        <w:t>128GB</w:t>
      </w:r>
      <w:r>
        <w:rPr>
          <w:rFonts w:ascii="Segoe UI"/>
          <w:spacing w:val="-4"/>
          <w:sz w:val="48"/>
        </w:rPr>
        <w:t xml:space="preserve"> </w:t>
      </w:r>
      <w:r>
        <w:rPr>
          <w:rFonts w:ascii="Segoe UI"/>
          <w:sz w:val="48"/>
        </w:rPr>
        <w:t>or</w:t>
      </w:r>
      <w:r>
        <w:rPr>
          <w:rFonts w:ascii="Segoe UI"/>
          <w:spacing w:val="-5"/>
          <w:sz w:val="48"/>
        </w:rPr>
        <w:t xml:space="preserve"> </w:t>
      </w:r>
      <w:r>
        <w:rPr>
          <w:rFonts w:ascii="Segoe UI"/>
          <w:sz w:val="48"/>
        </w:rPr>
        <w:t>more</w:t>
      </w:r>
    </w:p>
    <w:p>
      <w:pPr>
        <w:pStyle w:val="9"/>
        <w:numPr>
          <w:ilvl w:val="0"/>
          <w:numId w:val="7"/>
        </w:numPr>
        <w:tabs>
          <w:tab w:val="left" w:pos="1823"/>
          <w:tab w:val="left" w:pos="1824"/>
        </w:tabs>
        <w:spacing w:before="226" w:after="0" w:line="240" w:lineRule="auto"/>
        <w:ind w:left="1823" w:right="0" w:hanging="721"/>
        <w:jc w:val="left"/>
        <w:rPr>
          <w:rFonts w:ascii="Segoe UI"/>
          <w:sz w:val="48"/>
        </w:rPr>
      </w:pPr>
      <w:r>
        <w:rPr>
          <w:rFonts w:ascii="Segoe UI"/>
          <w:sz w:val="48"/>
        </w:rPr>
        <w:t>Operating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System</w:t>
      </w:r>
      <w:r>
        <w:rPr>
          <w:rFonts w:ascii="Segoe UI"/>
          <w:spacing w:val="-5"/>
          <w:sz w:val="48"/>
        </w:rPr>
        <w:t xml:space="preserve"> </w:t>
      </w:r>
      <w:r>
        <w:rPr>
          <w:rFonts w:ascii="Segoe UI"/>
          <w:sz w:val="48"/>
        </w:rPr>
        <w:t>: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Windows</w:t>
      </w:r>
      <w:r>
        <w:rPr>
          <w:rFonts w:ascii="Segoe UI"/>
          <w:spacing w:val="-5"/>
          <w:sz w:val="48"/>
        </w:rPr>
        <w:t xml:space="preserve"> </w:t>
      </w:r>
      <w:r>
        <w:rPr>
          <w:rFonts w:ascii="Segoe UI"/>
          <w:sz w:val="48"/>
        </w:rPr>
        <w:t>7</w:t>
      </w:r>
      <w:r>
        <w:rPr>
          <w:rFonts w:ascii="Segoe UI"/>
          <w:spacing w:val="-6"/>
          <w:sz w:val="48"/>
        </w:rPr>
        <w:t xml:space="preserve"> </w:t>
      </w:r>
      <w:r>
        <w:rPr>
          <w:rFonts w:ascii="Segoe UI"/>
          <w:sz w:val="48"/>
        </w:rPr>
        <w:t>and</w:t>
      </w:r>
      <w:r>
        <w:rPr>
          <w:rFonts w:ascii="Segoe UI"/>
          <w:spacing w:val="-5"/>
          <w:sz w:val="48"/>
        </w:rPr>
        <w:t xml:space="preserve"> </w:t>
      </w:r>
      <w:r>
        <w:rPr>
          <w:rFonts w:ascii="Segoe UI"/>
          <w:sz w:val="48"/>
        </w:rPr>
        <w:t>above</w:t>
      </w:r>
    </w:p>
    <w:p>
      <w:pPr>
        <w:spacing w:after="0" w:line="240" w:lineRule="auto"/>
        <w:jc w:val="left"/>
        <w:rPr>
          <w:rFonts w:ascii="Segoe UI"/>
          <w:sz w:val="48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2001"/>
          <w:tab w:val="right" w:pos="17141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59" o:spid="_x0000_s1059" o:spt="1" style="position:absolute;left:0pt;margin-left:0.05pt;margin-top:0.05pt;height:539.85pt;width:959.85pt;mso-position-horizontal-relative:page;mso-position-vertical-relative:page;z-index:-251644928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1</w:t>
      </w:r>
      <w:r>
        <w:rPr>
          <w:rFonts w:hint="default" w:ascii="Microsoft New Tai Lue" w:hAnsi="Microsoft New Tai Lue"/>
          <w:vertAlign w:val="subscript"/>
          <w:lang w:val="en-IN"/>
        </w:rPr>
        <w:t>2</w:t>
      </w:r>
    </w:p>
    <w:p>
      <w:pPr>
        <w:pStyle w:val="7"/>
        <w:rPr>
          <w:rFonts w:ascii="Microsoft New Tai Lue"/>
          <w:b/>
          <w:sz w:val="88"/>
        </w:rPr>
      </w:pPr>
    </w:p>
    <w:p>
      <w:pPr>
        <w:tabs>
          <w:tab w:val="left" w:pos="3901"/>
        </w:tabs>
        <w:spacing w:before="704"/>
        <w:ind w:left="1104" w:right="0" w:firstLine="0"/>
        <w:jc w:val="left"/>
        <w:rPr>
          <w:rFonts w:ascii="Segoe UI"/>
          <w:b w:val="0"/>
          <w:bCs/>
          <w:sz w:val="48"/>
        </w:rPr>
      </w:pPr>
      <w:r>
        <w:rPr>
          <w:rFonts w:ascii="Segoe UI"/>
          <w:sz w:val="48"/>
        </w:rPr>
        <w:t>Front</w:t>
      </w:r>
      <w:r>
        <w:rPr>
          <w:rFonts w:ascii="Segoe UI"/>
          <w:spacing w:val="-3"/>
          <w:sz w:val="48"/>
        </w:rPr>
        <w:t xml:space="preserve"> </w:t>
      </w:r>
      <w:r>
        <w:rPr>
          <w:rFonts w:ascii="Segoe UI"/>
          <w:sz w:val="48"/>
        </w:rPr>
        <w:t>End</w:t>
      </w:r>
      <w:r>
        <w:rPr>
          <w:rFonts w:ascii="Segoe UI"/>
          <w:spacing w:val="127"/>
          <w:sz w:val="48"/>
        </w:rPr>
        <w:t xml:space="preserve"> </w:t>
      </w:r>
      <w:r>
        <w:rPr>
          <w:rFonts w:ascii="Segoe UI"/>
          <w:sz w:val="48"/>
        </w:rPr>
        <w:t>:</w:t>
      </w:r>
      <w:r>
        <w:rPr>
          <w:rFonts w:ascii="Segoe UI"/>
          <w:sz w:val="48"/>
        </w:rPr>
        <w:tab/>
      </w:r>
      <w:r>
        <w:rPr>
          <w:rFonts w:ascii="Segoe UI"/>
          <w:b w:val="0"/>
          <w:bCs/>
          <w:sz w:val="48"/>
        </w:rPr>
        <w:t>HTML</w:t>
      </w:r>
      <w:r>
        <w:rPr>
          <w:rFonts w:ascii="Segoe UI"/>
          <w:b w:val="0"/>
          <w:bCs/>
          <w:spacing w:val="-10"/>
          <w:sz w:val="48"/>
        </w:rPr>
        <w:t xml:space="preserve"> </w:t>
      </w:r>
      <w:r>
        <w:rPr>
          <w:rFonts w:ascii="Segoe UI"/>
          <w:b w:val="0"/>
          <w:bCs/>
          <w:sz w:val="48"/>
        </w:rPr>
        <w:t>,</w:t>
      </w:r>
      <w:r>
        <w:rPr>
          <w:rFonts w:ascii="Segoe UI"/>
          <w:b w:val="0"/>
          <w:bCs/>
          <w:spacing w:val="-10"/>
          <w:sz w:val="48"/>
        </w:rPr>
        <w:t xml:space="preserve"> </w:t>
      </w:r>
      <w:r>
        <w:rPr>
          <w:rFonts w:ascii="Segoe UI"/>
          <w:b w:val="0"/>
          <w:bCs/>
          <w:sz w:val="48"/>
        </w:rPr>
        <w:t>CSS</w:t>
      </w:r>
      <w:r>
        <w:rPr>
          <w:rFonts w:ascii="Segoe UI"/>
          <w:b w:val="0"/>
          <w:bCs/>
          <w:spacing w:val="-10"/>
          <w:sz w:val="48"/>
        </w:rPr>
        <w:t xml:space="preserve"> </w:t>
      </w:r>
      <w:r>
        <w:rPr>
          <w:rFonts w:ascii="Segoe UI"/>
          <w:b w:val="0"/>
          <w:bCs/>
          <w:sz w:val="48"/>
        </w:rPr>
        <w:t>,</w:t>
      </w:r>
      <w:r>
        <w:rPr>
          <w:rFonts w:ascii="Segoe UI"/>
          <w:b w:val="0"/>
          <w:bCs/>
          <w:spacing w:val="-10"/>
          <w:sz w:val="48"/>
        </w:rPr>
        <w:t xml:space="preserve"> </w:t>
      </w:r>
      <w:r>
        <w:rPr>
          <w:rFonts w:ascii="Segoe UI"/>
          <w:b w:val="0"/>
          <w:bCs/>
          <w:sz w:val="48"/>
        </w:rPr>
        <w:t>JavaScript</w:t>
      </w:r>
      <w:r>
        <w:rPr>
          <w:rFonts w:ascii="Segoe UI"/>
          <w:b w:val="0"/>
          <w:bCs/>
          <w:spacing w:val="-10"/>
          <w:sz w:val="48"/>
        </w:rPr>
        <w:t xml:space="preserve"> </w:t>
      </w:r>
      <w:r>
        <w:rPr>
          <w:rFonts w:ascii="Segoe UI"/>
          <w:b w:val="0"/>
          <w:bCs/>
          <w:sz w:val="48"/>
        </w:rPr>
        <w:t>,</w:t>
      </w:r>
      <w:r>
        <w:rPr>
          <w:rFonts w:hint="default" w:ascii="Segoe UI"/>
          <w:b w:val="0"/>
          <w:bCs/>
          <w:sz w:val="48"/>
          <w:lang w:val="en-IN"/>
        </w:rPr>
        <w:t>P</w:t>
      </w:r>
      <w:r>
        <w:rPr>
          <w:rFonts w:ascii="Segoe UI"/>
          <w:b w:val="0"/>
          <w:bCs/>
          <w:sz w:val="48"/>
        </w:rPr>
        <w:t>yt</w:t>
      </w:r>
      <w:r>
        <w:rPr>
          <w:rFonts w:ascii="Segoe UI"/>
          <w:b w:val="0"/>
          <w:bCs/>
          <w:sz w:val="48"/>
        </w:rPr>
        <w:t>hon</w:t>
      </w:r>
    </w:p>
    <w:p>
      <w:pPr>
        <w:pStyle w:val="7"/>
        <w:tabs>
          <w:tab w:val="left" w:pos="3403"/>
          <w:tab w:val="left" w:pos="3824"/>
        </w:tabs>
        <w:spacing w:before="231" w:line="324" w:lineRule="auto"/>
        <w:ind w:left="1104" w:right="11867"/>
        <w:rPr>
          <w:rFonts w:ascii="Segoe UI"/>
          <w:b w:val="0"/>
          <w:bCs/>
        </w:rPr>
      </w:pPr>
      <w:r>
        <w:rPr>
          <w:rFonts w:ascii="Segoe UI"/>
        </w:rPr>
        <w:t>Backend</w:t>
      </w:r>
      <w:r>
        <w:rPr>
          <w:rFonts w:ascii="Segoe UI"/>
        </w:rPr>
        <w:tab/>
      </w:r>
      <w:r>
        <w:rPr>
          <w:rFonts w:ascii="Segoe UI"/>
        </w:rPr>
        <w:t>: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Python django</w:t>
      </w:r>
      <w:r>
        <w:rPr>
          <w:rFonts w:ascii="Segoe UI"/>
          <w:spacing w:val="-129"/>
        </w:rPr>
        <w:t xml:space="preserve"> </w:t>
      </w:r>
      <w:r>
        <w:rPr>
          <w:rFonts w:ascii="Segoe UI"/>
        </w:rPr>
        <w:t>Database</w:t>
      </w:r>
      <w:r>
        <w:rPr>
          <w:rFonts w:ascii="Segoe UI"/>
          <w:spacing w:val="125"/>
        </w:rPr>
        <w:t xml:space="preserve"> </w:t>
      </w:r>
      <w:r>
        <w:rPr>
          <w:rFonts w:ascii="Segoe UI"/>
        </w:rPr>
        <w:t>:</w:t>
      </w:r>
      <w:r>
        <w:rPr>
          <w:rFonts w:ascii="Segoe UI"/>
        </w:rPr>
        <w:tab/>
      </w:r>
      <w:r>
        <w:rPr>
          <w:rFonts w:ascii="Segoe UI"/>
          <w:b w:val="0"/>
          <w:bCs/>
        </w:rPr>
        <w:t>MySQL</w:t>
      </w:r>
    </w:p>
    <w:p>
      <w:pPr>
        <w:spacing w:after="0" w:line="324" w:lineRule="auto"/>
        <w:rPr>
          <w:rFonts w:ascii="Segoe UI"/>
          <w:b w:val="0"/>
          <w:bCs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2001"/>
          <w:tab w:val="right" w:pos="17141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60" o:spid="_x0000_s1060" o:spt="1" style="position:absolute;left:0pt;margin-left:0.05pt;margin-top:0.05pt;height:539.85pt;width:959.85pt;mso-position-horizontal-relative:page;mso-position-vertical-relative:page;z-index:-251643904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Tools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1</w:t>
      </w:r>
      <w:r>
        <w:rPr>
          <w:rFonts w:hint="default" w:ascii="Microsoft New Tai Lue" w:hAnsi="Microsoft New Tai Lue"/>
          <w:vertAlign w:val="subscript"/>
          <w:lang w:val="en-IN"/>
        </w:rPr>
        <w:t>3</w:t>
      </w:r>
    </w:p>
    <w:p>
      <w:pPr>
        <w:pStyle w:val="7"/>
        <w:spacing w:before="9"/>
        <w:rPr>
          <w:rFonts w:ascii="Microsoft New Tai Lue"/>
          <w:b/>
          <w:sz w:val="130"/>
        </w:rPr>
      </w:pPr>
    </w:p>
    <w:p>
      <w:pPr>
        <w:tabs>
          <w:tab w:val="left" w:pos="3659"/>
          <w:tab w:val="left" w:pos="3704"/>
          <w:tab w:val="left" w:pos="4156"/>
          <w:tab w:val="left" w:pos="4201"/>
        </w:tabs>
        <w:spacing w:before="0" w:line="324" w:lineRule="auto"/>
        <w:ind w:left="926" w:right="11058" w:firstLine="0"/>
        <w:jc w:val="left"/>
        <w:rPr>
          <w:rFonts w:hint="default" w:ascii="Segoe UI"/>
          <w:sz w:val="48"/>
          <w:lang w:val="en-IN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  <w:r>
        <w:rPr>
          <w:rFonts w:ascii="Segoe UI"/>
          <w:sz w:val="48"/>
        </w:rPr>
        <w:t>Code</w:t>
      </w:r>
      <w:r>
        <w:rPr>
          <w:rFonts w:ascii="Segoe UI"/>
          <w:spacing w:val="-3"/>
          <w:sz w:val="48"/>
        </w:rPr>
        <w:t xml:space="preserve"> </w:t>
      </w:r>
      <w:r>
        <w:rPr>
          <w:rFonts w:ascii="Segoe UI"/>
          <w:sz w:val="48"/>
        </w:rPr>
        <w:t>Editor</w:t>
      </w:r>
      <w:r>
        <w:rPr>
          <w:rFonts w:ascii="Segoe UI"/>
          <w:spacing w:val="128"/>
          <w:sz w:val="48"/>
        </w:rPr>
        <w:t xml:space="preserve"> </w:t>
      </w:r>
      <w:r>
        <w:rPr>
          <w:rFonts w:ascii="Segoe UI"/>
          <w:sz w:val="48"/>
        </w:rPr>
        <w:t>:</w:t>
      </w:r>
      <w:r>
        <w:rPr>
          <w:rFonts w:ascii="Segoe UI"/>
          <w:sz w:val="48"/>
        </w:rPr>
        <w:tab/>
      </w:r>
      <w:r>
        <w:rPr>
          <w:rFonts w:ascii="Segoe UI"/>
          <w:sz w:val="48"/>
        </w:rPr>
        <w:t>Py</w:t>
      </w:r>
      <w:r>
        <w:rPr>
          <w:rFonts w:hint="default" w:ascii="Segoe UI"/>
          <w:sz w:val="48"/>
          <w:lang w:val="en-IN"/>
        </w:rPr>
        <w:t>C</w:t>
      </w:r>
      <w:r>
        <w:rPr>
          <w:rFonts w:ascii="Segoe UI"/>
          <w:sz w:val="48"/>
        </w:rPr>
        <w:t>harm</w:t>
      </w:r>
      <w:r>
        <w:rPr>
          <w:rFonts w:ascii="Segoe UI"/>
          <w:spacing w:val="1"/>
          <w:sz w:val="48"/>
        </w:rPr>
        <w:t xml:space="preserve"> </w:t>
      </w:r>
      <w:r>
        <w:rPr>
          <w:rFonts w:ascii="Segoe UI"/>
          <w:sz w:val="48"/>
        </w:rPr>
        <w:t>Browser</w:t>
      </w:r>
      <w:r>
        <w:rPr>
          <w:rFonts w:ascii="Segoe UI"/>
          <w:sz w:val="48"/>
        </w:rPr>
        <w:tab/>
      </w:r>
      <w:r>
        <w:rPr>
          <w:rFonts w:ascii="Segoe UI"/>
          <w:sz w:val="48"/>
        </w:rPr>
        <w:t>:</w:t>
      </w:r>
      <w:r>
        <w:rPr>
          <w:rFonts w:ascii="Segoe UI"/>
          <w:sz w:val="48"/>
        </w:rPr>
        <w:tab/>
      </w:r>
      <w:r>
        <w:rPr>
          <w:rFonts w:ascii="Segoe UI"/>
          <w:b w:val="0"/>
          <w:bCs/>
          <w:sz w:val="48"/>
        </w:rPr>
        <w:t>Google</w:t>
      </w:r>
      <w:r>
        <w:rPr>
          <w:rFonts w:ascii="Segoe UI"/>
          <w:b w:val="0"/>
          <w:bCs/>
          <w:spacing w:val="-18"/>
          <w:sz w:val="48"/>
        </w:rPr>
        <w:t xml:space="preserve"> </w:t>
      </w:r>
      <w:r>
        <w:rPr>
          <w:rFonts w:ascii="Segoe UI"/>
          <w:b w:val="0"/>
          <w:bCs/>
          <w:sz w:val="48"/>
        </w:rPr>
        <w:t>Chrome</w:t>
      </w:r>
      <w:r>
        <w:rPr>
          <w:rFonts w:ascii="Segoe UI"/>
          <w:b w:val="0"/>
          <w:bCs/>
          <w:spacing w:val="-130"/>
          <w:sz w:val="48"/>
        </w:rPr>
        <w:t xml:space="preserve"> </w:t>
      </w:r>
      <w:r>
        <w:rPr>
          <w:rFonts w:ascii="Segoe UI"/>
          <w:sz w:val="48"/>
        </w:rPr>
        <w:t>Server</w:t>
      </w:r>
      <w:r>
        <w:rPr>
          <w:rFonts w:ascii="Segoe UI"/>
          <w:sz w:val="48"/>
        </w:rPr>
        <w:tab/>
      </w:r>
      <w:r>
        <w:rPr>
          <w:rFonts w:ascii="Segoe UI"/>
          <w:sz w:val="48"/>
        </w:rPr>
        <w:tab/>
      </w:r>
      <w:r>
        <w:rPr>
          <w:rFonts w:ascii="Segoe UI"/>
          <w:sz w:val="48"/>
        </w:rPr>
        <w:t>:</w:t>
      </w:r>
      <w:r>
        <w:rPr>
          <w:rFonts w:ascii="Segoe UI"/>
          <w:sz w:val="48"/>
        </w:rPr>
        <w:tab/>
      </w:r>
      <w:r>
        <w:rPr>
          <w:rFonts w:ascii="Segoe UI"/>
          <w:sz w:val="48"/>
        </w:rPr>
        <w:tab/>
      </w:r>
      <w:r>
        <w:rPr>
          <w:rFonts w:ascii="Segoe UI"/>
          <w:b w:val="0"/>
          <w:bCs w:val="0"/>
          <w:sz w:val="48"/>
        </w:rPr>
        <w:t>XAMP</w:t>
      </w:r>
      <w:r>
        <w:rPr>
          <w:rFonts w:hint="default" w:ascii="Segoe UI"/>
          <w:b w:val="0"/>
          <w:bCs w:val="0"/>
          <w:sz w:val="48"/>
          <w:lang w:val="en-IN"/>
        </w:rPr>
        <w:t>P</w:t>
      </w:r>
    </w:p>
    <w:p>
      <w:pPr>
        <w:pStyle w:val="2"/>
        <w:numPr>
          <w:ilvl w:val="1"/>
          <w:numId w:val="6"/>
        </w:numPr>
        <w:tabs>
          <w:tab w:val="left" w:pos="2001"/>
          <w:tab w:val="right" w:pos="17141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61" o:spid="_x0000_s1061" o:spt="1" style="position:absolute;left:0pt;margin-left:0.05pt;margin-top:0.05pt;height:539.85pt;width:959.85pt;mso-position-horizontal-relative:page;mso-position-vertical-relative:page;z-index:-251642880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Limitations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1</w:t>
      </w:r>
      <w:r>
        <w:rPr>
          <w:rFonts w:hint="default" w:ascii="Microsoft New Tai Lue" w:hAnsi="Microsoft New Tai Lue"/>
          <w:vertAlign w:val="subscript"/>
          <w:lang w:val="en-IN"/>
        </w:rPr>
        <w:t>4</w:t>
      </w:r>
    </w:p>
    <w:p>
      <w:pPr>
        <w:pStyle w:val="9"/>
        <w:numPr>
          <w:ilvl w:val="0"/>
          <w:numId w:val="8"/>
        </w:numPr>
        <w:tabs>
          <w:tab w:val="left" w:pos="1274"/>
          <w:tab w:val="left" w:pos="1275"/>
          <w:tab w:val="clear" w:pos="420"/>
        </w:tabs>
        <w:spacing w:before="809" w:after="0" w:line="240" w:lineRule="auto"/>
        <w:ind w:left="1274" w:leftChars="0" w:right="0" w:rightChars="0" w:hanging="640" w:firstLineChars="0"/>
        <w:jc w:val="left"/>
        <w:rPr>
          <w:rFonts w:ascii="Wingdings" w:hAnsi="Wingdings"/>
          <w:sz w:val="36"/>
        </w:rPr>
      </w:pPr>
      <w:r>
        <w:rPr>
          <w:rFonts w:ascii="Segoe UI Semibold" w:hAnsi="Segoe UI Semibold"/>
          <w:sz w:val="48"/>
        </w:rPr>
        <w:t>Only</w:t>
      </w:r>
      <w:r>
        <w:rPr>
          <w:rFonts w:ascii="Segoe UI Semibold" w:hAnsi="Segoe UI Semibold"/>
          <w:spacing w:val="-4"/>
          <w:sz w:val="48"/>
        </w:rPr>
        <w:t xml:space="preserve"> </w:t>
      </w:r>
      <w:r>
        <w:rPr>
          <w:rFonts w:ascii="Segoe UI Semibold" w:hAnsi="Segoe UI Semibold"/>
          <w:sz w:val="48"/>
        </w:rPr>
        <w:t>admin</w:t>
      </w:r>
      <w:r>
        <w:rPr>
          <w:rFonts w:ascii="Segoe UI Semibold" w:hAnsi="Segoe UI Semibold"/>
          <w:spacing w:val="-4"/>
          <w:sz w:val="48"/>
        </w:rPr>
        <w:t xml:space="preserve"> </w:t>
      </w:r>
      <w:r>
        <w:rPr>
          <w:rFonts w:ascii="Segoe UI Semibold" w:hAnsi="Segoe UI Semibold"/>
          <w:sz w:val="48"/>
        </w:rPr>
        <w:t>can</w:t>
      </w:r>
      <w:r>
        <w:rPr>
          <w:rFonts w:ascii="Segoe UI Semibold" w:hAnsi="Segoe UI Semibold"/>
          <w:spacing w:val="-4"/>
          <w:sz w:val="48"/>
        </w:rPr>
        <w:t xml:space="preserve"> </w:t>
      </w:r>
      <w:r>
        <w:rPr>
          <w:rFonts w:ascii="Segoe UI Semibold" w:hAnsi="Segoe UI Semibold"/>
          <w:sz w:val="48"/>
        </w:rPr>
        <w:t>post</w:t>
      </w:r>
      <w:r>
        <w:rPr>
          <w:rFonts w:ascii="Segoe UI Semibold" w:hAnsi="Segoe UI Semibold"/>
          <w:spacing w:val="-4"/>
          <w:sz w:val="48"/>
        </w:rPr>
        <w:t xml:space="preserve"> </w:t>
      </w:r>
      <w:r>
        <w:rPr>
          <w:rFonts w:ascii="Segoe UI Semibold" w:hAnsi="Segoe UI Semibold"/>
          <w:sz w:val="48"/>
        </w:rPr>
        <w:t>the</w:t>
      </w:r>
      <w:r>
        <w:rPr>
          <w:rFonts w:ascii="Segoe UI Semibold" w:hAnsi="Segoe UI Semibold"/>
          <w:spacing w:val="-3"/>
          <w:sz w:val="48"/>
        </w:rPr>
        <w:t xml:space="preserve"> </w:t>
      </w:r>
      <w:r>
        <w:rPr>
          <w:rFonts w:ascii="Segoe UI Semibold" w:hAnsi="Segoe UI Semibold"/>
          <w:sz w:val="48"/>
        </w:rPr>
        <w:t>Different</w:t>
      </w:r>
      <w:r>
        <w:rPr>
          <w:rFonts w:ascii="Segoe UI Semibold" w:hAnsi="Segoe UI Semibold"/>
          <w:spacing w:val="-4"/>
          <w:sz w:val="48"/>
        </w:rPr>
        <w:t xml:space="preserve"> </w:t>
      </w:r>
      <w:r>
        <w:rPr>
          <w:rFonts w:ascii="Segoe UI Semibold" w:hAnsi="Segoe UI Semibold"/>
          <w:sz w:val="48"/>
        </w:rPr>
        <w:t>spare</w:t>
      </w:r>
      <w:r>
        <w:rPr>
          <w:rFonts w:ascii="Segoe UI Semibold" w:hAnsi="Segoe UI Semibold"/>
          <w:spacing w:val="-3"/>
          <w:sz w:val="48"/>
        </w:rPr>
        <w:t xml:space="preserve"> </w:t>
      </w:r>
      <w:r>
        <w:rPr>
          <w:rFonts w:ascii="Segoe UI Semibold" w:hAnsi="Segoe UI Semibold"/>
          <w:sz w:val="48"/>
        </w:rPr>
        <w:t>parts.</w:t>
      </w:r>
    </w:p>
    <w:p>
      <w:pPr>
        <w:pStyle w:val="9"/>
        <w:numPr>
          <w:ilvl w:val="0"/>
          <w:numId w:val="8"/>
        </w:numPr>
        <w:tabs>
          <w:tab w:val="left" w:pos="1274"/>
          <w:tab w:val="left" w:pos="1275"/>
          <w:tab w:val="clear" w:pos="420"/>
        </w:tabs>
        <w:spacing w:before="809" w:after="0" w:line="240" w:lineRule="auto"/>
        <w:ind w:left="1274" w:leftChars="0" w:right="0" w:rightChars="0" w:hanging="640" w:firstLineChars="0"/>
        <w:jc w:val="left"/>
        <w:rPr>
          <w:rFonts w:ascii="Wingdings" w:hAnsi="Wingdings"/>
          <w:sz w:val="36"/>
        </w:rPr>
      </w:pPr>
      <w:r>
        <w:rPr>
          <w:rFonts w:hint="default" w:ascii="Segoe UI Semibold" w:hAnsi="Segoe UI Semibold"/>
          <w:sz w:val="48"/>
          <w:lang w:val="en-IN"/>
        </w:rPr>
        <w:t>Shipment will take longer time.</w:t>
      </w:r>
    </w:p>
    <w:p>
      <w:pPr>
        <w:pStyle w:val="9"/>
        <w:numPr>
          <w:ilvl w:val="0"/>
          <w:numId w:val="8"/>
        </w:numPr>
        <w:tabs>
          <w:tab w:val="left" w:pos="1274"/>
          <w:tab w:val="left" w:pos="1275"/>
          <w:tab w:val="clear" w:pos="420"/>
        </w:tabs>
        <w:spacing w:before="809" w:after="0" w:line="240" w:lineRule="auto"/>
        <w:ind w:left="1274" w:leftChars="0" w:right="0" w:rightChars="0" w:hanging="640" w:firstLineChars="0"/>
        <w:jc w:val="left"/>
        <w:rPr>
          <w:rFonts w:ascii="Wingdings" w:hAnsi="Wingdings"/>
          <w:sz w:val="36"/>
        </w:rPr>
      </w:pPr>
      <w:r>
        <w:rPr>
          <w:rFonts w:hint="default" w:ascii="Segoe UI Semibold" w:hAnsi="Segoe UI Semibold"/>
          <w:sz w:val="48"/>
          <w:lang w:val="en-IN"/>
        </w:rPr>
        <w:t>Customer should login our website to access the contents.</w:t>
      </w:r>
    </w:p>
    <w:p>
      <w:pPr>
        <w:pStyle w:val="4"/>
        <w:bidi w:val="0"/>
      </w:pPr>
    </w:p>
    <w:p>
      <w:pPr>
        <w:pStyle w:val="9"/>
        <w:widowControl w:val="0"/>
        <w:numPr>
          <w:numId w:val="0"/>
        </w:numPr>
        <w:tabs>
          <w:tab w:val="left" w:pos="1274"/>
          <w:tab w:val="left" w:pos="1275"/>
        </w:tabs>
        <w:autoSpaceDE w:val="0"/>
        <w:autoSpaceDN w:val="0"/>
        <w:spacing w:before="809" w:after="0" w:line="240" w:lineRule="auto"/>
        <w:ind w:right="0" w:rightChars="0"/>
        <w:jc w:val="left"/>
        <w:rPr>
          <w:rFonts w:ascii="Wingdings" w:hAnsi="Wingdings"/>
          <w:sz w:val="36"/>
        </w:rPr>
      </w:pPr>
    </w:p>
    <w:p>
      <w:pPr>
        <w:pStyle w:val="9"/>
        <w:numPr>
          <w:numId w:val="0"/>
        </w:numPr>
        <w:tabs>
          <w:tab w:val="left" w:pos="1175"/>
          <w:tab w:val="left" w:pos="1176"/>
        </w:tabs>
        <w:spacing w:before="0" w:after="0" w:line="240" w:lineRule="auto"/>
        <w:ind w:right="0" w:rightChars="0"/>
        <w:jc w:val="left"/>
        <w:rPr>
          <w:rFonts w:ascii="Segoe UI Semibold" w:hAnsi="Segoe UI Semibold"/>
          <w:sz w:val="48"/>
        </w:rPr>
      </w:pPr>
    </w:p>
    <w:p>
      <w:pPr>
        <w:spacing w:after="0" w:line="240" w:lineRule="auto"/>
        <w:jc w:val="left"/>
        <w:rPr>
          <w:rFonts w:ascii="Wingdings" w:hAnsi="Wingdings"/>
          <w:sz w:val="48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2"/>
        <w:numPr>
          <w:ilvl w:val="1"/>
          <w:numId w:val="9"/>
        </w:numPr>
        <w:tabs>
          <w:tab w:val="left" w:pos="2001"/>
          <w:tab w:val="right" w:pos="17141"/>
        </w:tabs>
        <w:spacing w:before="82" w:after="0" w:line="240" w:lineRule="auto"/>
        <w:ind w:left="2000" w:right="0" w:hanging="898"/>
        <w:jc w:val="left"/>
        <w:rPr>
          <w:rFonts w:ascii="Microsoft New Tai Lue" w:hAnsi="Microsoft New Tai Lue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62" o:spid="_x0000_s1062" o:spt="1" style="position:absolute;left:0pt;margin-left:0.05pt;margin-top:0.05pt;height:539.85pt;width:959.85pt;mso-position-horizontal-relative:page;mso-position-vertical-relative:page;z-index:-251641856;mso-width-relative:page;mso-height-relative:page;" filled="f" stroked="t" coordsize="21600,21600">
            <v:path/>
            <v:fill on="f" focussize="0,0"/>
            <v:stroke weight="0pt" color="#000000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rFonts w:ascii="Times New Roman" w:hAnsi="Times New Roman"/>
        </w:rPr>
        <w:tab/>
      </w:r>
      <w:r>
        <w:rPr>
          <w:rFonts w:ascii="Microsoft New Tai Lue" w:hAnsi="Microsoft New Tai Lue"/>
          <w:vertAlign w:val="subscript"/>
        </w:rPr>
        <w:t>1</w:t>
      </w:r>
      <w:r>
        <w:rPr>
          <w:rFonts w:hint="default" w:ascii="Microsoft New Tai Lue" w:hAnsi="Microsoft New Tai Lue"/>
          <w:vertAlign w:val="subscript"/>
          <w:lang w:val="en-IN"/>
        </w:rPr>
        <w:t>5</w:t>
      </w:r>
    </w:p>
    <w:p>
      <w:pPr>
        <w:pStyle w:val="7"/>
        <w:rPr>
          <w:rFonts w:ascii="Microsoft New Tai Lue"/>
          <w:b/>
          <w:sz w:val="88"/>
        </w:rPr>
      </w:pPr>
    </w:p>
    <w:p>
      <w:pPr>
        <w:pStyle w:val="7"/>
        <w:spacing w:before="8"/>
        <w:rPr>
          <w:rFonts w:ascii="Microsoft New Tai Lue"/>
          <w:b/>
          <w:sz w:val="75"/>
        </w:rPr>
      </w:pPr>
    </w:p>
    <w:p>
      <w:pPr>
        <w:pStyle w:val="9"/>
        <w:numPr>
          <w:ilvl w:val="0"/>
          <w:numId w:val="10"/>
        </w:numPr>
        <w:tabs>
          <w:tab w:val="left" w:pos="1153"/>
          <w:tab w:val="left" w:pos="1154"/>
        </w:tabs>
        <w:spacing w:before="0" w:after="0" w:line="607" w:lineRule="exact"/>
        <w:ind w:left="1153" w:right="0" w:hanging="541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Variety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of</w:t>
      </w:r>
      <w:r>
        <w:rPr>
          <w:rFonts w:ascii="Segoe UI" w:hAnsi="Segoe UI"/>
          <w:spacing w:val="-8"/>
          <w:sz w:val="48"/>
        </w:rPr>
        <w:t xml:space="preserve"> </w:t>
      </w:r>
      <w:r>
        <w:rPr>
          <w:rFonts w:ascii="Segoe UI" w:hAnsi="Segoe UI"/>
          <w:sz w:val="48"/>
        </w:rPr>
        <w:t>spare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parts</w:t>
      </w:r>
      <w:r>
        <w:rPr>
          <w:rFonts w:ascii="Segoe UI" w:hAnsi="Segoe UI"/>
          <w:spacing w:val="-8"/>
          <w:sz w:val="48"/>
        </w:rPr>
        <w:t xml:space="preserve"> </w:t>
      </w:r>
      <w:r>
        <w:rPr>
          <w:rFonts w:ascii="Segoe UI" w:hAnsi="Segoe UI"/>
          <w:sz w:val="48"/>
        </w:rPr>
        <w:t>will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be</w:t>
      </w:r>
      <w:r>
        <w:rPr>
          <w:rFonts w:ascii="Segoe UI" w:hAnsi="Segoe UI"/>
          <w:spacing w:val="-8"/>
          <w:sz w:val="48"/>
        </w:rPr>
        <w:t xml:space="preserve"> </w:t>
      </w:r>
      <w:r>
        <w:rPr>
          <w:rFonts w:ascii="Segoe UI" w:hAnsi="Segoe UI"/>
          <w:sz w:val="48"/>
        </w:rPr>
        <w:t>added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in</w:t>
      </w:r>
      <w:r>
        <w:rPr>
          <w:rFonts w:ascii="Segoe UI" w:hAnsi="Segoe UI"/>
          <w:spacing w:val="-8"/>
          <w:sz w:val="48"/>
        </w:rPr>
        <w:t xml:space="preserve"> </w:t>
      </w:r>
      <w:r>
        <w:rPr>
          <w:rFonts w:ascii="Segoe UI" w:hAnsi="Segoe UI"/>
          <w:sz w:val="48"/>
        </w:rPr>
        <w:t>the</w:t>
      </w:r>
      <w:r>
        <w:rPr>
          <w:rFonts w:ascii="Segoe UI" w:hAnsi="Segoe UI"/>
          <w:spacing w:val="-8"/>
          <w:sz w:val="48"/>
        </w:rPr>
        <w:t xml:space="preserve"> </w:t>
      </w:r>
      <w:r>
        <w:rPr>
          <w:rFonts w:ascii="Segoe UI" w:hAnsi="Segoe UI"/>
          <w:sz w:val="48"/>
        </w:rPr>
        <w:t>future.</w:t>
      </w:r>
    </w:p>
    <w:p>
      <w:pPr>
        <w:pStyle w:val="7"/>
        <w:spacing w:line="576" w:lineRule="exact"/>
        <w:ind w:left="613"/>
        <w:rPr>
          <w:rFonts w:ascii="Segoe UI"/>
        </w:rPr>
      </w:pPr>
      <w:r>
        <w:rPr>
          <w:rFonts w:ascii="Segoe UI"/>
        </w:rPr>
        <w:t>.</w:t>
      </w:r>
    </w:p>
    <w:p>
      <w:pPr>
        <w:pStyle w:val="9"/>
        <w:numPr>
          <w:ilvl w:val="0"/>
          <w:numId w:val="10"/>
        </w:numPr>
        <w:tabs>
          <w:tab w:val="left" w:pos="1153"/>
          <w:tab w:val="left" w:pos="1154"/>
        </w:tabs>
        <w:spacing w:before="0" w:after="0" w:line="607" w:lineRule="exact"/>
        <w:ind w:left="1153" w:right="0" w:hanging="541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various</w:t>
      </w:r>
      <w:r>
        <w:rPr>
          <w:rFonts w:ascii="Segoe UI" w:hAnsi="Segoe UI"/>
          <w:spacing w:val="-8"/>
          <w:sz w:val="48"/>
        </w:rPr>
        <w:t xml:space="preserve"> </w:t>
      </w:r>
      <w:r>
        <w:rPr>
          <w:rFonts w:ascii="Segoe UI" w:hAnsi="Segoe UI"/>
          <w:sz w:val="48"/>
        </w:rPr>
        <w:t>payment</w:t>
      </w:r>
      <w:r>
        <w:rPr>
          <w:rFonts w:ascii="Segoe UI" w:hAnsi="Segoe UI"/>
          <w:spacing w:val="-7"/>
          <w:sz w:val="48"/>
        </w:rPr>
        <w:t xml:space="preserve"> </w:t>
      </w:r>
      <w:r>
        <w:rPr>
          <w:rFonts w:ascii="Segoe UI" w:hAnsi="Segoe UI"/>
          <w:sz w:val="48"/>
        </w:rPr>
        <w:t>option</w:t>
      </w:r>
      <w:r>
        <w:rPr>
          <w:rFonts w:ascii="Segoe UI" w:hAnsi="Segoe UI"/>
          <w:spacing w:val="-7"/>
          <w:sz w:val="48"/>
        </w:rPr>
        <w:t xml:space="preserve"> </w:t>
      </w:r>
      <w:r>
        <w:rPr>
          <w:rFonts w:ascii="Segoe UI" w:hAnsi="Segoe UI"/>
          <w:sz w:val="48"/>
        </w:rPr>
        <w:t>will</w:t>
      </w:r>
      <w:r>
        <w:rPr>
          <w:rFonts w:ascii="Segoe UI" w:hAnsi="Segoe UI"/>
          <w:spacing w:val="-7"/>
          <w:sz w:val="48"/>
        </w:rPr>
        <w:t xml:space="preserve"> </w:t>
      </w:r>
      <w:r>
        <w:rPr>
          <w:rFonts w:ascii="Segoe UI" w:hAnsi="Segoe UI"/>
          <w:sz w:val="48"/>
        </w:rPr>
        <w:t>added.</w:t>
      </w:r>
    </w:p>
    <w:p>
      <w:pPr>
        <w:pStyle w:val="9"/>
        <w:numPr>
          <w:ilvl w:val="0"/>
          <w:numId w:val="10"/>
        </w:numPr>
        <w:tabs>
          <w:tab w:val="left" w:pos="1153"/>
          <w:tab w:val="left" w:pos="1154"/>
        </w:tabs>
        <w:spacing w:before="513" w:after="0" w:line="240" w:lineRule="auto"/>
        <w:ind w:left="1153" w:right="0" w:hanging="541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shipping</w:t>
      </w:r>
      <w:r>
        <w:rPr>
          <w:rFonts w:ascii="Segoe UI" w:hAnsi="Segoe UI"/>
          <w:spacing w:val="-10"/>
          <w:sz w:val="48"/>
        </w:rPr>
        <w:t xml:space="preserve"> </w:t>
      </w:r>
      <w:r>
        <w:rPr>
          <w:rFonts w:ascii="Segoe UI" w:hAnsi="Segoe UI"/>
          <w:sz w:val="48"/>
        </w:rPr>
        <w:t>will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be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done</w:t>
      </w:r>
      <w:r>
        <w:rPr>
          <w:rFonts w:ascii="Segoe UI" w:hAnsi="Segoe UI"/>
          <w:spacing w:val="-9"/>
          <w:sz w:val="48"/>
        </w:rPr>
        <w:t xml:space="preserve"> </w:t>
      </w:r>
      <w:r>
        <w:rPr>
          <w:rFonts w:ascii="Segoe UI" w:hAnsi="Segoe UI"/>
          <w:sz w:val="48"/>
        </w:rPr>
        <w:t>fast.</w:t>
      </w:r>
    </w:p>
    <w:p>
      <w:pPr>
        <w:pStyle w:val="9"/>
        <w:numPr>
          <w:ilvl w:val="0"/>
          <w:numId w:val="10"/>
        </w:numPr>
        <w:tabs>
          <w:tab w:val="left" w:pos="1153"/>
          <w:tab w:val="left" w:pos="1154"/>
        </w:tabs>
        <w:spacing w:before="514" w:after="0" w:line="240" w:lineRule="auto"/>
        <w:ind w:left="1153" w:right="0" w:hanging="541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Add</w:t>
      </w:r>
      <w:r>
        <w:rPr>
          <w:rFonts w:ascii="Segoe UI" w:hAnsi="Segoe UI"/>
          <w:spacing w:val="-4"/>
          <w:sz w:val="48"/>
        </w:rPr>
        <w:t xml:space="preserve"> </w:t>
      </w:r>
      <w:r>
        <w:rPr>
          <w:rFonts w:ascii="Segoe UI" w:hAnsi="Segoe UI"/>
          <w:sz w:val="48"/>
        </w:rPr>
        <w:t>to</w:t>
      </w:r>
      <w:r>
        <w:rPr>
          <w:rFonts w:ascii="Segoe UI" w:hAnsi="Segoe UI"/>
          <w:spacing w:val="-3"/>
          <w:sz w:val="48"/>
        </w:rPr>
        <w:t xml:space="preserve"> </w:t>
      </w:r>
      <w:r>
        <w:rPr>
          <w:rFonts w:ascii="Segoe UI" w:hAnsi="Segoe UI"/>
          <w:sz w:val="48"/>
        </w:rPr>
        <w:t>cart</w:t>
      </w:r>
      <w:r>
        <w:rPr>
          <w:rFonts w:ascii="Segoe UI" w:hAnsi="Segoe UI"/>
          <w:spacing w:val="-4"/>
          <w:sz w:val="48"/>
        </w:rPr>
        <w:t xml:space="preserve"> </w:t>
      </w:r>
      <w:r>
        <w:rPr>
          <w:rFonts w:ascii="Segoe UI" w:hAnsi="Segoe UI"/>
          <w:sz w:val="48"/>
        </w:rPr>
        <w:t>system</w:t>
      </w:r>
      <w:r>
        <w:rPr>
          <w:rFonts w:ascii="Segoe UI" w:hAnsi="Segoe UI"/>
          <w:spacing w:val="-3"/>
          <w:sz w:val="48"/>
        </w:rPr>
        <w:t xml:space="preserve"> </w:t>
      </w:r>
      <w:r>
        <w:rPr>
          <w:rFonts w:ascii="Segoe UI" w:hAnsi="Segoe UI"/>
          <w:sz w:val="48"/>
        </w:rPr>
        <w:t>will</w:t>
      </w:r>
      <w:r>
        <w:rPr>
          <w:rFonts w:ascii="Segoe UI" w:hAnsi="Segoe UI"/>
          <w:spacing w:val="-4"/>
          <w:sz w:val="48"/>
        </w:rPr>
        <w:t xml:space="preserve"> </w:t>
      </w:r>
      <w:r>
        <w:rPr>
          <w:rFonts w:ascii="Segoe UI" w:hAnsi="Segoe UI"/>
          <w:sz w:val="48"/>
        </w:rPr>
        <w:t>be</w:t>
      </w:r>
      <w:r>
        <w:rPr>
          <w:rFonts w:ascii="Segoe UI" w:hAnsi="Segoe UI"/>
          <w:spacing w:val="-3"/>
          <w:sz w:val="48"/>
        </w:rPr>
        <w:t xml:space="preserve"> </w:t>
      </w:r>
      <w:r>
        <w:rPr>
          <w:rFonts w:ascii="Segoe UI" w:hAnsi="Segoe UI"/>
          <w:sz w:val="48"/>
        </w:rPr>
        <w:t>implemented</w:t>
      </w:r>
      <w:r>
        <w:rPr>
          <w:rFonts w:ascii="Segoe UI" w:hAnsi="Segoe UI"/>
          <w:spacing w:val="-4"/>
          <w:sz w:val="48"/>
        </w:rPr>
        <w:t xml:space="preserve"> </w:t>
      </w:r>
      <w:r>
        <w:rPr>
          <w:rFonts w:ascii="Segoe UI" w:hAnsi="Segoe UI"/>
          <w:sz w:val="48"/>
        </w:rPr>
        <w:t>in</w:t>
      </w:r>
      <w:r>
        <w:rPr>
          <w:rFonts w:ascii="Segoe UI" w:hAnsi="Segoe UI"/>
          <w:spacing w:val="-3"/>
          <w:sz w:val="48"/>
        </w:rPr>
        <w:t xml:space="preserve"> </w:t>
      </w:r>
      <w:r>
        <w:rPr>
          <w:rFonts w:ascii="Segoe UI" w:hAnsi="Segoe UI"/>
          <w:sz w:val="48"/>
        </w:rPr>
        <w:t>future.</w:t>
      </w:r>
    </w:p>
    <w:p>
      <w:pPr>
        <w:spacing w:after="0" w:line="240" w:lineRule="auto"/>
        <w:jc w:val="left"/>
        <w:rPr>
          <w:rFonts w:ascii="Segoe UI" w:hAnsi="Segoe UI"/>
          <w:sz w:val="48"/>
        </w:rPr>
        <w:sectPr>
          <w:pgSz w:w="19200" w:h="10800" w:orient="landscape"/>
          <w:pgMar w:top="760" w:right="420" w:bottom="280" w:left="40" w:header="720" w:footer="720" w:gutter="0"/>
          <w:cols w:space="720" w:num="1"/>
        </w:sectPr>
      </w:pPr>
    </w:p>
    <w:p>
      <w:pPr>
        <w:pStyle w:val="7"/>
        <w:spacing w:before="5"/>
        <w:rPr>
          <w:rFonts w:ascii="Segoe UI"/>
          <w:sz w:val="12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3" o:spid="_x0000_s1063" o:spt="203" style="position:absolute;left:0pt;margin-left:0.05pt;margin-top:0.05pt;height:539.9pt;width:959.9pt;mso-position-horizontal-relative:page;mso-position-vertical-relative:page;z-index:-251640832;mso-width-relative:page;mso-height-relative:page;" coordorigin="1,1" coordsize="19198,10798">
            <o:lock v:ext="edit"/>
            <v:shape id="_x0000_s1064" o:spid="_x0000_s1064" o:spt="75" type="#_x0000_t75" style="position:absolute;left:6560;top:3134;height:2790;width:606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5" o:spid="_x0000_s1065" o:spt="75" type="#_x0000_t75" style="position:absolute;left:6593;top:4764;height:1745;width:595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6" o:spid="_x0000_s1066" o:spt="75" type="#_x0000_t75" style="position:absolute;left:6575;top:5500;height:365;width:604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67" o:spid="_x0000_s1067" o:spt="1" style="position:absolute;left:1;top:1;height:10798;width:19198;" filled="f" stroked="t" coordsize="21600,21600">
              <v:path/>
              <v:fill on="f" focussize="0,0"/>
              <v:stroke weight="0pt" color="#000000"/>
              <v:imagedata o:title=""/>
              <o:lock v:ext="edit"/>
            </v:rect>
          </v:group>
        </w:pict>
      </w:r>
    </w:p>
    <w:p>
      <w:pPr>
        <w:spacing w:before="100"/>
        <w:ind w:left="0" w:right="1596" w:firstLine="0"/>
        <w:jc w:val="right"/>
        <w:rPr>
          <w:rFonts w:hint="default" w:ascii="Microsoft New Tai Lue"/>
          <w:b/>
          <w:sz w:val="36"/>
          <w:lang w:val="en-IN"/>
        </w:rPr>
      </w:pPr>
      <w:r>
        <w:rPr>
          <w:rFonts w:ascii="Microsoft New Tai Lue"/>
          <w:b/>
          <w:sz w:val="36"/>
        </w:rPr>
        <w:t>1</w:t>
      </w:r>
      <w:r>
        <w:rPr>
          <w:rFonts w:hint="default" w:ascii="Microsoft New Tai Lue"/>
          <w:b/>
          <w:sz w:val="36"/>
          <w:lang w:val="en-IN"/>
        </w:rPr>
        <w:t>6</w:t>
      </w:r>
    </w:p>
    <w:sectPr>
      <w:pgSz w:w="19200" w:h="10800" w:orient="landscape"/>
      <w:pgMar w:top="1000" w:right="420" w:bottom="28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irmala UI">
    <w:panose1 w:val="020B0502040204020203"/>
    <w:charset w:val="01"/>
    <w:family w:val="swiss"/>
    <w:pitch w:val="default"/>
    <w:sig w:usb0="80FF8023" w:usb1="0200004A" w:usb2="00000200" w:usb3="00040000" w:csb0="00000001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New Tai Lue">
    <w:panose1 w:val="020B0502040204020203"/>
    <w:charset w:val="01"/>
    <w:family w:val="swiss"/>
    <w:pitch w:val="default"/>
    <w:sig w:usb0="00000003" w:usb1="00000000" w:usb2="80000000" w:usb3="00000000" w:csb0="0000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Segoe UI Semibold">
    <w:panose1 w:val="020B0702040204020203"/>
    <w:charset w:val="01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59" w:hanging="373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46"/>
        <w:szCs w:val="46"/>
        <w:u w:val="thick" w:color="0000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26" w:hanging="405"/>
        <w:jc w:val="left"/>
      </w:pPr>
      <w:rPr>
        <w:rFonts w:hint="default" w:ascii="Microsoft YaHei UI" w:hAnsi="Microsoft YaHei UI" w:eastAsia="Microsoft YaHei UI" w:cs="Microsoft YaHei UI"/>
        <w:spacing w:val="-1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33" w:hanging="4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46" w:hanging="4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260" w:hanging="4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173" w:hanging="4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086" w:hanging="4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000" w:hanging="4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913" w:hanging="405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089" w:hanging="498"/>
        <w:jc w:val="left"/>
      </w:pPr>
      <w:rPr>
        <w:rFonts w:hint="default" w:ascii="Calibri" w:hAnsi="Calibri" w:eastAsia="Calibri" w:cs="Calibri"/>
        <w:spacing w:val="-1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►"/>
      <w:lvlJc w:val="left"/>
      <w:pPr>
        <w:ind w:left="2000" w:hanging="897"/>
      </w:pPr>
      <w:rPr>
        <w:rFonts w:hint="default" w:ascii="Cambria" w:hAnsi="Cambria" w:eastAsia="Cambria" w:cs="Cambria"/>
        <w:w w:val="118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0" w:hanging="8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20" w:hanging="8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580" w:hanging="8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440" w:hanging="8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00" w:hanging="8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60" w:hanging="8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020" w:hanging="897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44" w:hanging="540"/>
      </w:pPr>
      <w:rPr>
        <w:rFonts w:hint="default" w:ascii="Arial MT" w:hAnsi="Arial MT" w:eastAsia="Arial MT" w:cs="Arial MT"/>
        <w:w w:val="99"/>
        <w:sz w:val="44"/>
        <w:szCs w:val="44"/>
        <w:lang w:val="en-US" w:eastAsia="en-US" w:bidi="ar-SA"/>
      </w:rPr>
    </w:lvl>
    <w:lvl w:ilvl="1" w:tentative="0">
      <w:start w:val="0"/>
      <w:numFmt w:val="bullet"/>
      <w:lvlText w:val="►"/>
      <w:lvlJc w:val="left"/>
      <w:pPr>
        <w:ind w:left="1823" w:hanging="720"/>
      </w:pPr>
      <w:rPr>
        <w:rFonts w:hint="default" w:ascii="Cambria" w:hAnsi="Cambria" w:eastAsia="Cambria" w:cs="Cambria"/>
        <w:w w:val="118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8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34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22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0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980" w:hanging="72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►"/>
      <w:lvlJc w:val="left"/>
      <w:pPr>
        <w:ind w:left="2000" w:hanging="897"/>
      </w:pPr>
      <w:rPr>
        <w:rFonts w:hint="default" w:ascii="Cambria" w:hAnsi="Cambria" w:eastAsia="Cambria" w:cs="Cambria"/>
        <w:w w:val="118"/>
        <w:sz w:val="64"/>
        <w:szCs w:val="6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74" w:hanging="8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348" w:hanging="8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022" w:hanging="8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96" w:hanging="8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370" w:hanging="8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44" w:hanging="8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718" w:hanging="8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392" w:hanging="897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1153" w:hanging="540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8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76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434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192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95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708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466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224" w:hanging="54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"/>
      <w:lvlJc w:val="left"/>
      <w:pPr>
        <w:ind w:left="927" w:hanging="540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►"/>
      <w:lvlJc w:val="left"/>
      <w:pPr>
        <w:ind w:left="2000" w:hanging="897"/>
      </w:pPr>
      <w:rPr>
        <w:rFonts w:hint="default" w:ascii="Cambria" w:hAnsi="Cambria" w:eastAsia="Cambria" w:cs="Cambria"/>
        <w:w w:val="118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0" w:hanging="8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20" w:hanging="8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580" w:hanging="8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440" w:hanging="8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00" w:hanging="8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60" w:hanging="8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020" w:hanging="897"/>
      </w:pPr>
      <w:rPr>
        <w:rFonts w:hint="default"/>
        <w:lang w:val="en-US" w:eastAsia="en-US" w:bidi="ar-SA"/>
      </w:rPr>
    </w:lvl>
  </w:abstractNum>
  <w:abstractNum w:abstractNumId="6">
    <w:nsid w:val="07B9CD44"/>
    <w:multiLevelType w:val="singleLevel"/>
    <w:tmpl w:val="07B9CD4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823" w:hanging="720"/>
        <w:jc w:val="left"/>
      </w:pPr>
      <w:rPr>
        <w:rFonts w:hint="default" w:ascii="Segoe UI" w:hAnsi="Segoe UI" w:eastAsia="Segoe UI" w:cs="Segoe UI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51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20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896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588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28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97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66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356" w:hanging="720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bullet"/>
      <w:lvlText w:val="▪"/>
      <w:lvlJc w:val="left"/>
      <w:pPr>
        <w:ind w:left="433" w:hanging="232"/>
      </w:pPr>
      <w:rPr>
        <w:rFonts w:hint="default" w:ascii="Calibri" w:hAnsi="Calibri" w:eastAsia="Calibri" w:cs="Calibri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►"/>
      <w:lvlJc w:val="left"/>
      <w:pPr>
        <w:ind w:left="1823" w:hanging="720"/>
      </w:pPr>
      <w:rPr>
        <w:rFonts w:hint="default" w:ascii="Cambria" w:hAnsi="Cambria" w:eastAsia="Cambria" w:cs="Cambria"/>
        <w:w w:val="118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8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34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22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0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980" w:hanging="720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"/>
      <w:lvlJc w:val="left"/>
      <w:pPr>
        <w:ind w:left="1175" w:hanging="639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►"/>
      <w:lvlJc w:val="left"/>
      <w:pPr>
        <w:ind w:left="2000" w:hanging="897"/>
      </w:pPr>
      <w:rPr>
        <w:rFonts w:hint="default" w:ascii="Cambria" w:hAnsi="Cambria" w:eastAsia="Cambria" w:cs="Cambria"/>
        <w:w w:val="118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0" w:hanging="8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20" w:hanging="8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580" w:hanging="8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440" w:hanging="8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00" w:hanging="8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60" w:hanging="8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020" w:hanging="89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552D1F"/>
    <w:rsid w:val="090D46A8"/>
    <w:rsid w:val="0B5168A6"/>
    <w:rsid w:val="0F3563C9"/>
    <w:rsid w:val="1480245F"/>
    <w:rsid w:val="25C26D45"/>
    <w:rsid w:val="2B8D266A"/>
    <w:rsid w:val="2D8E628D"/>
    <w:rsid w:val="355E537C"/>
    <w:rsid w:val="37FE39FA"/>
    <w:rsid w:val="42FB3958"/>
    <w:rsid w:val="4C7B3413"/>
    <w:rsid w:val="630606D2"/>
    <w:rsid w:val="63D06546"/>
    <w:rsid w:val="66546D57"/>
    <w:rsid w:val="67AC6F4B"/>
    <w:rsid w:val="69527E65"/>
    <w:rsid w:val="78112B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2"/>
      <w:ind w:left="2000" w:hanging="898"/>
      <w:outlineLvl w:val="1"/>
    </w:pPr>
    <w:rPr>
      <w:rFonts w:ascii="Nirmala UI" w:hAnsi="Nirmala UI" w:eastAsia="Nirmala UI" w:cs="Nirmala UI"/>
      <w:b/>
      <w:bCs/>
      <w:sz w:val="64"/>
      <w:szCs w:val="6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576" w:lineRule="exact"/>
      <w:ind w:left="759" w:hanging="373"/>
      <w:outlineLvl w:val="2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000" w:hanging="54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39"/>
    <customShpInfo spid="_x0000_s1040"/>
    <customShpInfo spid="_x0000_s1041"/>
    <customShpInfo spid="_x0000_s1043"/>
    <customShpInfo spid="_x0000_s1044"/>
    <customShpInfo spid="_x0000_s1042"/>
    <customShpInfo spid="_x0000_s1045"/>
    <customShpInfo spid="_x0000_s1047"/>
    <customShpInfo spid="_x0000_s1048"/>
    <customShpInfo spid="_x0000_s1046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6"/>
    <customShpInfo spid="_x0000_s1067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2023-08-12T03:50:00Z</dcterms:created>
  <dc:creator>91944</dc:creator>
  <cp:lastModifiedBy>Pavan Hegde</cp:lastModifiedBy>
  <dcterms:modified xsi:type="dcterms:W3CDTF">2023-08-12T05:44:55Z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2023-08-12T00:00:00Z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AAA40B13D33D4C7A9F6B28268276EF1D</vt:lpwstr>
  </property>
</Properties>
</file>